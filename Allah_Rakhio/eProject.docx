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86791" w14:textId="10463C4A" w:rsidR="009E4E96" w:rsidRPr="001763A4" w:rsidRDefault="00AF0917" w:rsidP="001763A4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1763A4">
        <w:rPr>
          <w:rFonts w:ascii="Arial" w:hAnsi="Arial" w:cs="Arial"/>
          <w:b/>
          <w:bCs/>
          <w:sz w:val="36"/>
          <w:szCs w:val="36"/>
        </w:rPr>
        <w:t>EPROJECT FITNESS TRACKER</w:t>
      </w:r>
    </w:p>
    <w:p w14:paraId="21209A04" w14:textId="77777777" w:rsidR="00AF0917" w:rsidRPr="001763A4" w:rsidRDefault="00AF0917" w:rsidP="00AF0917">
      <w:pPr>
        <w:pStyle w:val="Heading2"/>
        <w:rPr>
          <w:rFonts w:ascii="Arial" w:hAnsi="Arial" w:cs="Arial"/>
          <w:color w:val="auto"/>
          <w:sz w:val="36"/>
        </w:rPr>
      </w:pPr>
      <w:r w:rsidRPr="001763A4">
        <w:rPr>
          <w:rStyle w:val="Strong"/>
          <w:rFonts w:ascii="Arial" w:hAnsi="Arial" w:cs="Arial"/>
          <w:b/>
          <w:bCs/>
          <w:color w:val="auto"/>
        </w:rPr>
        <w:t>1. Introduction</w:t>
      </w:r>
    </w:p>
    <w:p w14:paraId="7AC13CD4" w14:textId="77777777" w:rsidR="00AF0917" w:rsidRPr="001763A4" w:rsidRDefault="00AF0917" w:rsidP="00AF0917">
      <w:pPr>
        <w:pStyle w:val="NormalWeb"/>
        <w:rPr>
          <w:rFonts w:ascii="Arial" w:hAnsi="Arial" w:cs="Arial"/>
        </w:rPr>
      </w:pPr>
      <w:r w:rsidRPr="001763A4">
        <w:rPr>
          <w:rFonts w:ascii="Arial" w:hAnsi="Arial" w:cs="Arial"/>
        </w:rPr>
        <w:t xml:space="preserve">The demand for skilled professionals in the IT industry has grown significantly. However, busy schedules and lack of practical exposure often hinder the learning process. To address this gap, Aptech’s </w:t>
      </w:r>
      <w:r w:rsidRPr="001763A4">
        <w:rPr>
          <w:rStyle w:val="Strong"/>
          <w:rFonts w:ascii="Arial" w:hAnsi="Arial" w:cs="Arial"/>
        </w:rPr>
        <w:t>eProject</w:t>
      </w:r>
      <w:r w:rsidRPr="001763A4">
        <w:rPr>
          <w:rFonts w:ascii="Arial" w:hAnsi="Arial" w:cs="Arial"/>
        </w:rPr>
        <w:t xml:space="preserve"> initiative offers a hands-on, laddered learning platform that allows students to apply theoretical concepts in a realistic and synchronous environment.</w:t>
      </w:r>
    </w:p>
    <w:p w14:paraId="624785C1" w14:textId="77777777" w:rsidR="00AF0917" w:rsidRPr="001763A4" w:rsidRDefault="00AF0917" w:rsidP="00AF0917">
      <w:pPr>
        <w:pStyle w:val="NormalWeb"/>
        <w:rPr>
          <w:rFonts w:ascii="Arial" w:hAnsi="Arial" w:cs="Arial"/>
        </w:rPr>
      </w:pPr>
      <w:r w:rsidRPr="001763A4">
        <w:rPr>
          <w:rFonts w:ascii="Arial" w:hAnsi="Arial" w:cs="Arial"/>
        </w:rPr>
        <w:t xml:space="preserve">This documentation outlines the design and implementation of a </w:t>
      </w:r>
      <w:r w:rsidRPr="001763A4">
        <w:rPr>
          <w:rStyle w:val="Strong"/>
          <w:rFonts w:ascii="Arial" w:hAnsi="Arial" w:cs="Arial"/>
        </w:rPr>
        <w:t>Fitness Tracker Application</w:t>
      </w:r>
      <w:r w:rsidRPr="001763A4">
        <w:rPr>
          <w:rFonts w:ascii="Arial" w:hAnsi="Arial" w:cs="Arial"/>
        </w:rPr>
        <w:t>, a real-world MERN-based (MongoDB, Express.js, React.js, Node.js) project. The app allows users to track fitness metrics including workouts, nutrition, and physical progress in an interactive and user-friendly manner.</w:t>
      </w:r>
    </w:p>
    <w:p w14:paraId="6CE316F3" w14:textId="77777777" w:rsidR="00AF0917" w:rsidRPr="001763A4" w:rsidRDefault="00912E25" w:rsidP="00AF0917">
      <w:pPr>
        <w:rPr>
          <w:rFonts w:ascii="Arial" w:hAnsi="Arial" w:cs="Arial"/>
        </w:rPr>
      </w:pPr>
      <w:r w:rsidRPr="001763A4">
        <w:rPr>
          <w:rFonts w:ascii="Arial" w:hAnsi="Arial" w:cs="Arial"/>
        </w:rPr>
        <w:pict w14:anchorId="64F67A29">
          <v:rect id="_x0000_i1025" style="width:0;height:1.5pt" o:hralign="center" o:hrstd="t" o:hr="t" fillcolor="#a0a0a0" stroked="f"/>
        </w:pict>
      </w:r>
    </w:p>
    <w:p w14:paraId="5EF46050" w14:textId="77777777" w:rsidR="00AF0917" w:rsidRPr="001763A4" w:rsidRDefault="00AF0917" w:rsidP="00AF0917">
      <w:pPr>
        <w:pStyle w:val="Heading2"/>
        <w:rPr>
          <w:rFonts w:ascii="Arial" w:hAnsi="Arial" w:cs="Arial"/>
          <w:color w:val="auto"/>
        </w:rPr>
      </w:pPr>
      <w:r w:rsidRPr="001763A4">
        <w:rPr>
          <w:rStyle w:val="Strong"/>
          <w:rFonts w:ascii="Arial" w:hAnsi="Arial" w:cs="Arial"/>
          <w:b/>
          <w:bCs/>
          <w:color w:val="auto"/>
        </w:rPr>
        <w:t>2. Objectives</w:t>
      </w:r>
    </w:p>
    <w:p w14:paraId="601FB69A" w14:textId="77777777" w:rsidR="00AF0917" w:rsidRPr="001763A4" w:rsidRDefault="00AF0917" w:rsidP="00AF0917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1763A4">
        <w:rPr>
          <w:rFonts w:ascii="Arial" w:hAnsi="Arial" w:cs="Arial"/>
        </w:rPr>
        <w:t>Apply full-stack development knowledge in building a real-world application.</w:t>
      </w:r>
    </w:p>
    <w:p w14:paraId="3BAD0E1C" w14:textId="77777777" w:rsidR="00AF0917" w:rsidRPr="001763A4" w:rsidRDefault="00AF0917" w:rsidP="00AF0917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1763A4">
        <w:rPr>
          <w:rFonts w:ascii="Arial" w:hAnsi="Arial" w:cs="Arial"/>
        </w:rPr>
        <w:t>Create an integrated and scalable fitness tracking platform.</w:t>
      </w:r>
    </w:p>
    <w:p w14:paraId="79030BAE" w14:textId="77777777" w:rsidR="00AF0917" w:rsidRPr="001763A4" w:rsidRDefault="00AF0917" w:rsidP="00AF0917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1763A4">
        <w:rPr>
          <w:rFonts w:ascii="Arial" w:hAnsi="Arial" w:cs="Arial"/>
        </w:rPr>
        <w:t>Enhance understanding of databases, APIs, UI/UX, and authentication.</w:t>
      </w:r>
    </w:p>
    <w:p w14:paraId="04E4054E" w14:textId="77777777" w:rsidR="00AF0917" w:rsidRPr="001763A4" w:rsidRDefault="00AF0917" w:rsidP="00AF0917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1763A4">
        <w:rPr>
          <w:rFonts w:ascii="Arial" w:hAnsi="Arial" w:cs="Arial"/>
        </w:rPr>
        <w:t>Provide a structured approach to modular application development.</w:t>
      </w:r>
    </w:p>
    <w:p w14:paraId="3AAC34D0" w14:textId="77777777" w:rsidR="00AF0917" w:rsidRPr="001763A4" w:rsidRDefault="00AF0917" w:rsidP="00AF0917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1763A4">
        <w:rPr>
          <w:rFonts w:ascii="Arial" w:hAnsi="Arial" w:cs="Arial"/>
        </w:rPr>
        <w:t>Gain experience in building RESTful APIs and single-page applications (SPA).</w:t>
      </w:r>
    </w:p>
    <w:p w14:paraId="7B72E13B" w14:textId="77777777" w:rsidR="00AF0917" w:rsidRPr="001763A4" w:rsidRDefault="00AF0917" w:rsidP="00AF0917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1763A4">
        <w:rPr>
          <w:rFonts w:ascii="Arial" w:hAnsi="Arial" w:cs="Arial"/>
        </w:rPr>
        <w:t>Improve analytical, testing, and debugging skills.</w:t>
      </w:r>
    </w:p>
    <w:p w14:paraId="01379431" w14:textId="77777777" w:rsidR="00AF0917" w:rsidRPr="001763A4" w:rsidRDefault="00AF0917" w:rsidP="00AF0917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1763A4">
        <w:rPr>
          <w:rFonts w:ascii="Arial" w:hAnsi="Arial" w:cs="Arial"/>
        </w:rPr>
        <w:t>Create developer- and user-focused documentation and support tools.</w:t>
      </w:r>
    </w:p>
    <w:p w14:paraId="4C3CC3BD" w14:textId="77777777" w:rsidR="00AF0917" w:rsidRPr="001763A4" w:rsidRDefault="00912E25" w:rsidP="00AF0917">
      <w:pPr>
        <w:rPr>
          <w:rFonts w:ascii="Arial" w:hAnsi="Arial" w:cs="Arial"/>
        </w:rPr>
      </w:pPr>
      <w:r w:rsidRPr="001763A4">
        <w:rPr>
          <w:rFonts w:ascii="Arial" w:hAnsi="Arial" w:cs="Arial"/>
        </w:rPr>
        <w:pict w14:anchorId="5EB95993">
          <v:rect id="_x0000_i1026" style="width:0;height:1.5pt" o:hralign="center" o:hrstd="t" o:hr="t" fillcolor="#a0a0a0" stroked="f"/>
        </w:pict>
      </w:r>
    </w:p>
    <w:p w14:paraId="522DFC62" w14:textId="77777777" w:rsidR="00AF0917" w:rsidRPr="001763A4" w:rsidRDefault="00AF0917" w:rsidP="00AF0917">
      <w:pPr>
        <w:pStyle w:val="Heading2"/>
        <w:rPr>
          <w:rFonts w:ascii="Arial" w:hAnsi="Arial" w:cs="Arial"/>
          <w:color w:val="auto"/>
        </w:rPr>
      </w:pPr>
      <w:r w:rsidRPr="001763A4">
        <w:rPr>
          <w:rStyle w:val="Strong"/>
          <w:rFonts w:ascii="Arial" w:hAnsi="Arial" w:cs="Arial"/>
          <w:b/>
          <w:bCs/>
          <w:color w:val="auto"/>
        </w:rPr>
        <w:t>3. Problem Statement</w:t>
      </w:r>
    </w:p>
    <w:p w14:paraId="49380EEC" w14:textId="77777777" w:rsidR="00AF0917" w:rsidRPr="001763A4" w:rsidRDefault="00AF0917" w:rsidP="00AF0917">
      <w:pPr>
        <w:pStyle w:val="NormalWeb"/>
        <w:rPr>
          <w:rFonts w:ascii="Arial" w:hAnsi="Arial" w:cs="Arial"/>
        </w:rPr>
      </w:pPr>
      <w:r w:rsidRPr="001763A4">
        <w:rPr>
          <w:rFonts w:ascii="Arial" w:hAnsi="Arial" w:cs="Arial"/>
        </w:rPr>
        <w:t>Fitness enthusiasts face challenges managing their workouts, diet, and overall health progress due to the lack of a centralized platform that is personalized, interactive, and comprehensive. Most apps in the market either lack specific features or are too generic.</w:t>
      </w:r>
    </w:p>
    <w:p w14:paraId="06A14CFA" w14:textId="77777777" w:rsidR="00AF0917" w:rsidRPr="001763A4" w:rsidRDefault="00AF0917" w:rsidP="00AF0917">
      <w:pPr>
        <w:pStyle w:val="Heading3"/>
        <w:rPr>
          <w:rFonts w:ascii="Arial" w:hAnsi="Arial" w:cs="Arial"/>
          <w:color w:val="auto"/>
        </w:rPr>
      </w:pPr>
      <w:r w:rsidRPr="001763A4">
        <w:rPr>
          <w:rStyle w:val="Strong"/>
          <w:rFonts w:ascii="Arial" w:hAnsi="Arial" w:cs="Arial"/>
          <w:b/>
          <w:bCs/>
          <w:color w:val="auto"/>
        </w:rPr>
        <w:t>Need:</w:t>
      </w:r>
    </w:p>
    <w:p w14:paraId="7512D31B" w14:textId="77777777" w:rsidR="00AF0917" w:rsidRPr="001763A4" w:rsidRDefault="00AF0917" w:rsidP="00AF0917">
      <w:pPr>
        <w:pStyle w:val="NormalWeb"/>
        <w:rPr>
          <w:rFonts w:ascii="Arial" w:hAnsi="Arial" w:cs="Arial"/>
        </w:rPr>
      </w:pPr>
      <w:r w:rsidRPr="001763A4">
        <w:rPr>
          <w:rFonts w:ascii="Arial" w:hAnsi="Arial" w:cs="Arial"/>
        </w:rPr>
        <w:t>An intuitive and feature-rich application that enables users to:</w:t>
      </w:r>
    </w:p>
    <w:p w14:paraId="6E39AD2A" w14:textId="77777777" w:rsidR="00AF0917" w:rsidRPr="001763A4" w:rsidRDefault="00AF0917" w:rsidP="00AF0917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1763A4">
        <w:rPr>
          <w:rFonts w:ascii="Arial" w:hAnsi="Arial" w:cs="Arial"/>
        </w:rPr>
        <w:t>Create and manage workout plans.</w:t>
      </w:r>
    </w:p>
    <w:p w14:paraId="35B515ED" w14:textId="77777777" w:rsidR="00AF0917" w:rsidRPr="001763A4" w:rsidRDefault="00AF0917" w:rsidP="00AF0917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1763A4">
        <w:rPr>
          <w:rFonts w:ascii="Arial" w:hAnsi="Arial" w:cs="Arial"/>
        </w:rPr>
        <w:t>Log and monitor food intake.</w:t>
      </w:r>
    </w:p>
    <w:p w14:paraId="7F16EDB3" w14:textId="77777777" w:rsidR="00AF0917" w:rsidRPr="001763A4" w:rsidRDefault="00AF0917" w:rsidP="00AF0917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1763A4">
        <w:rPr>
          <w:rFonts w:ascii="Arial" w:hAnsi="Arial" w:cs="Arial"/>
        </w:rPr>
        <w:lastRenderedPageBreak/>
        <w:t>Track progress with visual charts.</w:t>
      </w:r>
    </w:p>
    <w:p w14:paraId="2DA9EC9B" w14:textId="77777777" w:rsidR="00AF0917" w:rsidRPr="001763A4" w:rsidRDefault="00AF0917" w:rsidP="00AF0917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1763A4">
        <w:rPr>
          <w:rFonts w:ascii="Arial" w:hAnsi="Arial" w:cs="Arial"/>
        </w:rPr>
        <w:t>Stay motivated with reminders and goal-setting features.</w:t>
      </w:r>
    </w:p>
    <w:p w14:paraId="6AE6C475" w14:textId="77777777" w:rsidR="00AF0917" w:rsidRPr="001763A4" w:rsidRDefault="00912E25" w:rsidP="00AF0917">
      <w:pPr>
        <w:rPr>
          <w:rFonts w:ascii="Arial" w:hAnsi="Arial" w:cs="Arial"/>
        </w:rPr>
      </w:pPr>
      <w:r w:rsidRPr="001763A4">
        <w:rPr>
          <w:rFonts w:ascii="Arial" w:hAnsi="Arial" w:cs="Arial"/>
        </w:rPr>
        <w:pict w14:anchorId="07AE3EB6">
          <v:rect id="_x0000_i1027" style="width:0;height:1.5pt" o:hralign="center" o:hrstd="t" o:hr="t" fillcolor="#a0a0a0" stroked="f"/>
        </w:pict>
      </w:r>
    </w:p>
    <w:p w14:paraId="320BA7A7" w14:textId="77777777" w:rsidR="00AF0917" w:rsidRPr="001763A4" w:rsidRDefault="00AF0917" w:rsidP="00AF0917">
      <w:pPr>
        <w:pStyle w:val="Heading2"/>
        <w:rPr>
          <w:rFonts w:ascii="Arial" w:hAnsi="Arial" w:cs="Arial"/>
          <w:color w:val="auto"/>
        </w:rPr>
      </w:pPr>
      <w:r w:rsidRPr="001763A4">
        <w:rPr>
          <w:rStyle w:val="Strong"/>
          <w:rFonts w:ascii="Arial" w:hAnsi="Arial" w:cs="Arial"/>
          <w:b/>
          <w:bCs/>
          <w:color w:val="auto"/>
        </w:rPr>
        <w:t>4. Background and Market Insight</w:t>
      </w:r>
    </w:p>
    <w:p w14:paraId="042B81EC" w14:textId="77777777" w:rsidR="00AF0917" w:rsidRPr="001763A4" w:rsidRDefault="00AF0917" w:rsidP="00AF0917">
      <w:pPr>
        <w:pStyle w:val="NormalWeb"/>
        <w:rPr>
          <w:rFonts w:ascii="Arial" w:hAnsi="Arial" w:cs="Arial"/>
        </w:rPr>
      </w:pPr>
      <w:r w:rsidRPr="001763A4">
        <w:rPr>
          <w:rFonts w:ascii="Arial" w:hAnsi="Arial" w:cs="Arial"/>
        </w:rPr>
        <w:t>The global fitness tech industry has witnessed exponential growth. With increased focus on health and wellness, digital tools that track fitness activities are highly sought after. Modern users expect:</w:t>
      </w:r>
    </w:p>
    <w:p w14:paraId="1423DC75" w14:textId="77777777" w:rsidR="00AF0917" w:rsidRPr="001763A4" w:rsidRDefault="00AF0917" w:rsidP="00AF0917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1763A4">
        <w:rPr>
          <w:rFonts w:ascii="Arial" w:hAnsi="Arial" w:cs="Arial"/>
        </w:rPr>
        <w:t>Personalized experiences</w:t>
      </w:r>
    </w:p>
    <w:p w14:paraId="3ECD1DF1" w14:textId="77777777" w:rsidR="00AF0917" w:rsidRPr="001763A4" w:rsidRDefault="00AF0917" w:rsidP="00AF0917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1763A4">
        <w:rPr>
          <w:rFonts w:ascii="Arial" w:hAnsi="Arial" w:cs="Arial"/>
        </w:rPr>
        <w:t>Real-time progress visualization</w:t>
      </w:r>
    </w:p>
    <w:p w14:paraId="5E026B2F" w14:textId="77777777" w:rsidR="00AF0917" w:rsidRPr="001763A4" w:rsidRDefault="00AF0917" w:rsidP="00AF0917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1763A4">
        <w:rPr>
          <w:rFonts w:ascii="Arial" w:hAnsi="Arial" w:cs="Arial"/>
        </w:rPr>
        <w:t>Seamless cross-device access</w:t>
      </w:r>
    </w:p>
    <w:p w14:paraId="1DD6D29A" w14:textId="77777777" w:rsidR="00AF0917" w:rsidRPr="001763A4" w:rsidRDefault="00AF0917" w:rsidP="00AF0917">
      <w:pPr>
        <w:pStyle w:val="NormalWeb"/>
        <w:rPr>
          <w:rFonts w:ascii="Arial" w:hAnsi="Arial" w:cs="Arial"/>
        </w:rPr>
      </w:pPr>
      <w:r w:rsidRPr="001763A4">
        <w:rPr>
          <w:rFonts w:ascii="Arial" w:hAnsi="Arial" w:cs="Arial"/>
        </w:rPr>
        <w:t xml:space="preserve">The </w:t>
      </w:r>
      <w:r w:rsidRPr="001763A4">
        <w:rPr>
          <w:rStyle w:val="Strong"/>
          <w:rFonts w:ascii="Arial" w:hAnsi="Arial" w:cs="Arial"/>
        </w:rPr>
        <w:t>Fitness Tracker App</w:t>
      </w:r>
      <w:r w:rsidRPr="001763A4">
        <w:rPr>
          <w:rFonts w:ascii="Arial" w:hAnsi="Arial" w:cs="Arial"/>
        </w:rPr>
        <w:t xml:space="preserve"> addresses these needs and provides a scalable foundation for future enhancements like social sharing, wearable integration, and AI-based coaching.</w:t>
      </w:r>
    </w:p>
    <w:p w14:paraId="555A2055" w14:textId="77777777" w:rsidR="00AF0917" w:rsidRPr="001763A4" w:rsidRDefault="00912E25" w:rsidP="00AF0917">
      <w:pPr>
        <w:rPr>
          <w:rFonts w:ascii="Arial" w:hAnsi="Arial" w:cs="Arial"/>
        </w:rPr>
      </w:pPr>
      <w:r w:rsidRPr="001763A4">
        <w:rPr>
          <w:rFonts w:ascii="Arial" w:hAnsi="Arial" w:cs="Arial"/>
        </w:rPr>
        <w:pict w14:anchorId="42A88B95">
          <v:rect id="_x0000_i1028" style="width:0;height:1.5pt" o:hralign="center" o:hrstd="t" o:hr="t" fillcolor="#a0a0a0" stroked="f"/>
        </w:pict>
      </w:r>
    </w:p>
    <w:p w14:paraId="7D97342B" w14:textId="77777777" w:rsidR="00AF0917" w:rsidRPr="001763A4" w:rsidRDefault="00AF0917" w:rsidP="00AF0917">
      <w:pPr>
        <w:pStyle w:val="Heading2"/>
        <w:rPr>
          <w:rFonts w:ascii="Arial" w:hAnsi="Arial" w:cs="Arial"/>
          <w:color w:val="auto"/>
        </w:rPr>
      </w:pPr>
      <w:r w:rsidRPr="001763A4">
        <w:rPr>
          <w:rStyle w:val="Strong"/>
          <w:rFonts w:ascii="Arial" w:hAnsi="Arial" w:cs="Arial"/>
          <w:b/>
          <w:bCs/>
          <w:color w:val="auto"/>
        </w:rPr>
        <w:t>5. System Architecture Overview</w:t>
      </w:r>
    </w:p>
    <w:p w14:paraId="2CB946EA" w14:textId="77777777" w:rsidR="00AF0917" w:rsidRPr="001763A4" w:rsidRDefault="00AF0917" w:rsidP="00AF0917">
      <w:pPr>
        <w:pStyle w:val="Heading3"/>
        <w:rPr>
          <w:rFonts w:ascii="Arial" w:hAnsi="Arial" w:cs="Arial"/>
          <w:color w:val="auto"/>
        </w:rPr>
      </w:pPr>
      <w:r w:rsidRPr="001763A4">
        <w:rPr>
          <w:rStyle w:val="Strong"/>
          <w:rFonts w:ascii="Arial" w:hAnsi="Arial" w:cs="Arial"/>
          <w:b/>
          <w:bCs/>
          <w:color w:val="auto"/>
        </w:rPr>
        <w:t>Architecture Style:</w:t>
      </w:r>
    </w:p>
    <w:p w14:paraId="5AE24B0F" w14:textId="77777777" w:rsidR="00AF0917" w:rsidRPr="001763A4" w:rsidRDefault="00AF0917" w:rsidP="00AF0917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1763A4">
        <w:rPr>
          <w:rStyle w:val="Strong"/>
          <w:rFonts w:ascii="Arial" w:hAnsi="Arial" w:cs="Arial"/>
        </w:rPr>
        <w:t>Three-tier Architecture</w:t>
      </w:r>
    </w:p>
    <w:p w14:paraId="3666664D" w14:textId="77777777" w:rsidR="00AF0917" w:rsidRPr="001763A4" w:rsidRDefault="00AF0917" w:rsidP="00AF0917">
      <w:pPr>
        <w:pStyle w:val="NormalWeb"/>
        <w:numPr>
          <w:ilvl w:val="1"/>
          <w:numId w:val="13"/>
        </w:numPr>
        <w:rPr>
          <w:rFonts w:ascii="Arial" w:hAnsi="Arial" w:cs="Arial"/>
        </w:rPr>
      </w:pPr>
      <w:r w:rsidRPr="001763A4">
        <w:rPr>
          <w:rStyle w:val="Strong"/>
          <w:rFonts w:ascii="Arial" w:hAnsi="Arial" w:cs="Arial"/>
        </w:rPr>
        <w:t>Presentation Layer</w:t>
      </w:r>
      <w:r w:rsidRPr="001763A4">
        <w:rPr>
          <w:rFonts w:ascii="Arial" w:hAnsi="Arial" w:cs="Arial"/>
        </w:rPr>
        <w:t xml:space="preserve"> – React.js</w:t>
      </w:r>
    </w:p>
    <w:p w14:paraId="116F6860" w14:textId="77777777" w:rsidR="00AF0917" w:rsidRPr="001763A4" w:rsidRDefault="00AF0917" w:rsidP="00AF0917">
      <w:pPr>
        <w:pStyle w:val="NormalWeb"/>
        <w:numPr>
          <w:ilvl w:val="1"/>
          <w:numId w:val="13"/>
        </w:numPr>
        <w:rPr>
          <w:rFonts w:ascii="Arial" w:hAnsi="Arial" w:cs="Arial"/>
        </w:rPr>
      </w:pPr>
      <w:r w:rsidRPr="001763A4">
        <w:rPr>
          <w:rStyle w:val="Strong"/>
          <w:rFonts w:ascii="Arial" w:hAnsi="Arial" w:cs="Arial"/>
        </w:rPr>
        <w:t>Application Layer</w:t>
      </w:r>
      <w:r w:rsidRPr="001763A4">
        <w:rPr>
          <w:rFonts w:ascii="Arial" w:hAnsi="Arial" w:cs="Arial"/>
        </w:rPr>
        <w:t xml:space="preserve"> – Node.js + Express.js</w:t>
      </w:r>
    </w:p>
    <w:p w14:paraId="7A03DA87" w14:textId="77777777" w:rsidR="00AF0917" w:rsidRPr="001763A4" w:rsidRDefault="00AF0917" w:rsidP="00AF0917">
      <w:pPr>
        <w:pStyle w:val="NormalWeb"/>
        <w:numPr>
          <w:ilvl w:val="1"/>
          <w:numId w:val="13"/>
        </w:numPr>
        <w:rPr>
          <w:rFonts w:ascii="Arial" w:hAnsi="Arial" w:cs="Arial"/>
        </w:rPr>
      </w:pPr>
      <w:r w:rsidRPr="001763A4">
        <w:rPr>
          <w:rStyle w:val="Strong"/>
          <w:rFonts w:ascii="Arial" w:hAnsi="Arial" w:cs="Arial"/>
        </w:rPr>
        <w:t>Data Layer</w:t>
      </w:r>
      <w:r w:rsidRPr="001763A4">
        <w:rPr>
          <w:rFonts w:ascii="Arial" w:hAnsi="Arial" w:cs="Arial"/>
        </w:rPr>
        <w:t xml:space="preserve"> – MongoDB</w:t>
      </w:r>
    </w:p>
    <w:p w14:paraId="00E35AF8" w14:textId="77777777" w:rsidR="00AF0917" w:rsidRPr="001763A4" w:rsidRDefault="00AF0917" w:rsidP="00AF0917">
      <w:pPr>
        <w:pStyle w:val="Heading3"/>
        <w:rPr>
          <w:rFonts w:ascii="Arial" w:hAnsi="Arial" w:cs="Arial"/>
          <w:color w:val="auto"/>
        </w:rPr>
      </w:pPr>
      <w:r w:rsidRPr="001763A4">
        <w:rPr>
          <w:rStyle w:val="Strong"/>
          <w:rFonts w:ascii="Arial" w:hAnsi="Arial" w:cs="Arial"/>
          <w:b/>
          <w:bCs/>
          <w:color w:val="auto"/>
        </w:rPr>
        <w:t>Technology Stack: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6665"/>
      </w:tblGrid>
      <w:tr w:rsidR="00AF0917" w:rsidRPr="001763A4" w14:paraId="506E99BF" w14:textId="77777777" w:rsidTr="00AF09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257B31" w14:textId="77777777" w:rsidR="00AF0917" w:rsidRPr="001763A4" w:rsidRDefault="00AF0917">
            <w:pPr>
              <w:jc w:val="center"/>
              <w:rPr>
                <w:rFonts w:ascii="Arial" w:hAnsi="Arial" w:cs="Arial"/>
                <w:b/>
                <w:bCs/>
              </w:rPr>
            </w:pPr>
            <w:r w:rsidRPr="001763A4">
              <w:rPr>
                <w:rFonts w:ascii="Arial" w:hAnsi="Arial" w:cs="Arial"/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11F3C8E4" w14:textId="77777777" w:rsidR="00AF0917" w:rsidRPr="001763A4" w:rsidRDefault="00AF0917">
            <w:pPr>
              <w:jc w:val="center"/>
              <w:rPr>
                <w:rFonts w:ascii="Arial" w:hAnsi="Arial" w:cs="Arial"/>
                <w:b/>
                <w:bCs/>
              </w:rPr>
            </w:pPr>
            <w:r w:rsidRPr="001763A4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AF0917" w:rsidRPr="001763A4" w14:paraId="3366A7CF" w14:textId="77777777" w:rsidTr="00AF0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D1E73" w14:textId="77777777" w:rsidR="00AF0917" w:rsidRPr="001763A4" w:rsidRDefault="00AF0917">
            <w:pPr>
              <w:rPr>
                <w:rFonts w:ascii="Arial" w:hAnsi="Arial" w:cs="Arial"/>
              </w:rPr>
            </w:pPr>
            <w:r w:rsidRPr="001763A4">
              <w:rPr>
                <w:rFonts w:ascii="Arial" w:hAnsi="Arial" w:cs="Arial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1855ECB5" w14:textId="78FBF992" w:rsidR="00AF0917" w:rsidRPr="001763A4" w:rsidRDefault="00FC45CC">
            <w:pPr>
              <w:rPr>
                <w:rFonts w:ascii="Arial" w:hAnsi="Arial" w:cs="Arial"/>
              </w:rPr>
            </w:pPr>
            <w:r w:rsidRPr="001763A4">
              <w:rPr>
                <w:rFonts w:ascii="Arial" w:hAnsi="Arial" w:cs="Arial"/>
              </w:rPr>
              <w:t>MaterialUI</w:t>
            </w:r>
          </w:p>
        </w:tc>
      </w:tr>
      <w:tr w:rsidR="00AF0917" w:rsidRPr="001763A4" w14:paraId="027BE244" w14:textId="77777777" w:rsidTr="00AF0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071B1" w14:textId="77777777" w:rsidR="00AF0917" w:rsidRPr="001763A4" w:rsidRDefault="00AF0917">
            <w:pPr>
              <w:rPr>
                <w:rFonts w:ascii="Arial" w:hAnsi="Arial" w:cs="Arial"/>
              </w:rPr>
            </w:pPr>
            <w:r w:rsidRPr="001763A4">
              <w:rPr>
                <w:rFonts w:ascii="Arial" w:hAnsi="Arial" w:cs="Arial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37563D56" w14:textId="77777777" w:rsidR="00AF0917" w:rsidRPr="001763A4" w:rsidRDefault="00AF0917">
            <w:pPr>
              <w:rPr>
                <w:rFonts w:ascii="Arial" w:hAnsi="Arial" w:cs="Arial"/>
              </w:rPr>
            </w:pPr>
            <w:r w:rsidRPr="001763A4">
              <w:rPr>
                <w:rFonts w:ascii="Arial" w:hAnsi="Arial" w:cs="Arial"/>
              </w:rPr>
              <w:t>Node.js, Express.js</w:t>
            </w:r>
          </w:p>
        </w:tc>
      </w:tr>
      <w:tr w:rsidR="00AF0917" w:rsidRPr="001763A4" w14:paraId="25743EAD" w14:textId="77777777" w:rsidTr="00AF0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3EBE5" w14:textId="77777777" w:rsidR="00AF0917" w:rsidRPr="001763A4" w:rsidRDefault="00AF0917">
            <w:pPr>
              <w:rPr>
                <w:rFonts w:ascii="Arial" w:hAnsi="Arial" w:cs="Arial"/>
              </w:rPr>
            </w:pPr>
            <w:r w:rsidRPr="001763A4">
              <w:rPr>
                <w:rFonts w:ascii="Arial" w:hAnsi="Arial" w:cs="Arial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5C9D9BF0" w14:textId="77777777" w:rsidR="00AF0917" w:rsidRPr="001763A4" w:rsidRDefault="00AF0917">
            <w:pPr>
              <w:rPr>
                <w:rFonts w:ascii="Arial" w:hAnsi="Arial" w:cs="Arial"/>
              </w:rPr>
            </w:pPr>
            <w:r w:rsidRPr="001763A4">
              <w:rPr>
                <w:rFonts w:ascii="Arial" w:hAnsi="Arial" w:cs="Arial"/>
              </w:rPr>
              <w:t>MongoDB (Mongoose ODM)</w:t>
            </w:r>
          </w:p>
        </w:tc>
      </w:tr>
      <w:tr w:rsidR="00AF0917" w:rsidRPr="001763A4" w14:paraId="492876D1" w14:textId="77777777" w:rsidTr="00AF0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52951" w14:textId="77777777" w:rsidR="00AF0917" w:rsidRPr="001763A4" w:rsidRDefault="00AF0917">
            <w:pPr>
              <w:rPr>
                <w:rFonts w:ascii="Arial" w:hAnsi="Arial" w:cs="Arial"/>
              </w:rPr>
            </w:pPr>
            <w:r w:rsidRPr="001763A4">
              <w:rPr>
                <w:rFonts w:ascii="Arial" w:hAnsi="Arial" w:cs="Arial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305F0AA7" w14:textId="77777777" w:rsidR="00AF0917" w:rsidRPr="001763A4" w:rsidRDefault="00AF0917">
            <w:pPr>
              <w:rPr>
                <w:rFonts w:ascii="Arial" w:hAnsi="Arial" w:cs="Arial"/>
              </w:rPr>
            </w:pPr>
            <w:r w:rsidRPr="001763A4">
              <w:rPr>
                <w:rFonts w:ascii="Arial" w:hAnsi="Arial" w:cs="Arial"/>
              </w:rPr>
              <w:t>JSON Web Tokens (JWT), bcrypt</w:t>
            </w:r>
          </w:p>
        </w:tc>
      </w:tr>
      <w:tr w:rsidR="00AF0917" w:rsidRPr="001763A4" w14:paraId="10927883" w14:textId="77777777" w:rsidTr="00AF0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31B13" w14:textId="77777777" w:rsidR="00AF0917" w:rsidRPr="001763A4" w:rsidRDefault="00AF0917">
            <w:pPr>
              <w:rPr>
                <w:rFonts w:ascii="Arial" w:hAnsi="Arial" w:cs="Arial"/>
              </w:rPr>
            </w:pPr>
            <w:r w:rsidRPr="001763A4">
              <w:rPr>
                <w:rFonts w:ascii="Arial" w:hAnsi="Arial" w:cs="Arial"/>
              </w:rPr>
              <w:t>API Testing</w:t>
            </w:r>
          </w:p>
        </w:tc>
        <w:tc>
          <w:tcPr>
            <w:tcW w:w="0" w:type="auto"/>
            <w:vAlign w:val="center"/>
            <w:hideMark/>
          </w:tcPr>
          <w:p w14:paraId="65127800" w14:textId="77777777" w:rsidR="00AF0917" w:rsidRPr="001763A4" w:rsidRDefault="00AF0917">
            <w:pPr>
              <w:rPr>
                <w:rFonts w:ascii="Arial" w:hAnsi="Arial" w:cs="Arial"/>
              </w:rPr>
            </w:pPr>
            <w:r w:rsidRPr="001763A4">
              <w:rPr>
                <w:rFonts w:ascii="Arial" w:hAnsi="Arial" w:cs="Arial"/>
              </w:rPr>
              <w:t>Postman</w:t>
            </w:r>
          </w:p>
        </w:tc>
      </w:tr>
      <w:tr w:rsidR="00AF0917" w:rsidRPr="001763A4" w14:paraId="1FB64ED9" w14:textId="77777777" w:rsidTr="00AF0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5EB44" w14:textId="77777777" w:rsidR="00AF0917" w:rsidRPr="001763A4" w:rsidRDefault="00AF0917">
            <w:pPr>
              <w:rPr>
                <w:rFonts w:ascii="Arial" w:hAnsi="Arial" w:cs="Arial"/>
              </w:rPr>
            </w:pPr>
            <w:r w:rsidRPr="001763A4">
              <w:rPr>
                <w:rFonts w:ascii="Arial" w:hAnsi="Arial" w:cs="Arial"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14:paraId="6FBF79F3" w14:textId="77777777" w:rsidR="00AF0917" w:rsidRPr="001763A4" w:rsidRDefault="00AF0917">
            <w:pPr>
              <w:rPr>
                <w:rFonts w:ascii="Arial" w:hAnsi="Arial" w:cs="Arial"/>
              </w:rPr>
            </w:pPr>
            <w:r w:rsidRPr="001763A4">
              <w:rPr>
                <w:rFonts w:ascii="Arial" w:hAnsi="Arial" w:cs="Arial"/>
              </w:rPr>
              <w:t>Vercel (Frontend), Render/Heroku (Backend), MongoDB Atlas</w:t>
            </w:r>
          </w:p>
        </w:tc>
      </w:tr>
    </w:tbl>
    <w:p w14:paraId="2FFBA024" w14:textId="77777777" w:rsidR="00AF0917" w:rsidRPr="001763A4" w:rsidRDefault="00912E25" w:rsidP="00AF0917">
      <w:pPr>
        <w:rPr>
          <w:rFonts w:ascii="Arial" w:hAnsi="Arial" w:cs="Arial"/>
        </w:rPr>
      </w:pPr>
      <w:r w:rsidRPr="001763A4">
        <w:rPr>
          <w:rFonts w:ascii="Arial" w:hAnsi="Arial" w:cs="Arial"/>
        </w:rPr>
        <w:lastRenderedPageBreak/>
        <w:pict w14:anchorId="56FFA733">
          <v:rect id="_x0000_i1029" style="width:0;height:1.5pt" o:hralign="center" o:hrstd="t" o:hr="t" fillcolor="#a0a0a0" stroked="f"/>
        </w:pict>
      </w:r>
    </w:p>
    <w:p w14:paraId="633B5F97" w14:textId="77777777" w:rsidR="00AF0917" w:rsidRPr="001763A4" w:rsidRDefault="00AF0917" w:rsidP="00AF0917">
      <w:pPr>
        <w:pStyle w:val="Heading2"/>
        <w:rPr>
          <w:rFonts w:ascii="Arial" w:hAnsi="Arial" w:cs="Arial"/>
          <w:color w:val="auto"/>
        </w:rPr>
      </w:pPr>
      <w:r w:rsidRPr="001763A4">
        <w:rPr>
          <w:rStyle w:val="Strong"/>
          <w:rFonts w:ascii="Arial" w:hAnsi="Arial" w:cs="Arial"/>
          <w:b/>
          <w:bCs/>
          <w:color w:val="auto"/>
        </w:rPr>
        <w:t>6. Functional Requirements</w:t>
      </w:r>
    </w:p>
    <w:p w14:paraId="77CF0DE0" w14:textId="77777777" w:rsidR="00AF0917" w:rsidRPr="001763A4" w:rsidRDefault="00AF0917" w:rsidP="00AF0917">
      <w:pPr>
        <w:pStyle w:val="Heading3"/>
        <w:rPr>
          <w:rFonts w:ascii="Arial" w:hAnsi="Arial" w:cs="Arial"/>
          <w:color w:val="auto"/>
        </w:rPr>
      </w:pPr>
      <w:r w:rsidRPr="001763A4">
        <w:rPr>
          <w:rStyle w:val="Strong"/>
          <w:rFonts w:ascii="Arial" w:hAnsi="Arial" w:cs="Arial"/>
          <w:b/>
          <w:bCs/>
          <w:color w:val="auto"/>
        </w:rPr>
        <w:t>6.1 User Management</w:t>
      </w:r>
    </w:p>
    <w:p w14:paraId="5D544B66" w14:textId="77777777" w:rsidR="00AF0917" w:rsidRPr="001763A4" w:rsidRDefault="00AF0917" w:rsidP="00AF0917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1763A4">
        <w:rPr>
          <w:rStyle w:val="Strong"/>
          <w:rFonts w:ascii="Arial" w:hAnsi="Arial" w:cs="Arial"/>
        </w:rPr>
        <w:t>Register/Login</w:t>
      </w:r>
      <w:r w:rsidRPr="001763A4">
        <w:rPr>
          <w:rFonts w:ascii="Arial" w:hAnsi="Arial" w:cs="Arial"/>
        </w:rPr>
        <w:t xml:space="preserve"> using email and password.</w:t>
      </w:r>
    </w:p>
    <w:p w14:paraId="05DD802B" w14:textId="77777777" w:rsidR="00AF0917" w:rsidRPr="001763A4" w:rsidRDefault="00AF0917" w:rsidP="00AF0917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1763A4">
        <w:rPr>
          <w:rFonts w:ascii="Arial" w:hAnsi="Arial" w:cs="Arial"/>
        </w:rPr>
        <w:t>JWT-based authentication.</w:t>
      </w:r>
    </w:p>
    <w:p w14:paraId="1D8AAB9E" w14:textId="77777777" w:rsidR="00AF0917" w:rsidRPr="001763A4" w:rsidRDefault="00AF0917" w:rsidP="00AF0917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1763A4">
        <w:rPr>
          <w:rFonts w:ascii="Arial" w:hAnsi="Arial" w:cs="Arial"/>
        </w:rPr>
        <w:t>Password hashing using bcrypt.</w:t>
      </w:r>
    </w:p>
    <w:p w14:paraId="6BE69680" w14:textId="77777777" w:rsidR="00AF0917" w:rsidRPr="001763A4" w:rsidRDefault="00AF0917" w:rsidP="00AF0917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1763A4">
        <w:rPr>
          <w:rFonts w:ascii="Arial" w:hAnsi="Arial" w:cs="Arial"/>
        </w:rPr>
        <w:t xml:space="preserve">Profile update with profile picture upload (via </w:t>
      </w:r>
      <w:proofErr w:type="spellStart"/>
      <w:r w:rsidRPr="001763A4">
        <w:rPr>
          <w:rFonts w:ascii="Arial" w:hAnsi="Arial" w:cs="Arial"/>
        </w:rPr>
        <w:t>Cloudinary</w:t>
      </w:r>
      <w:proofErr w:type="spellEnd"/>
      <w:r w:rsidRPr="001763A4">
        <w:rPr>
          <w:rFonts w:ascii="Arial" w:hAnsi="Arial" w:cs="Arial"/>
        </w:rPr>
        <w:t xml:space="preserve"> or local storage).</w:t>
      </w:r>
    </w:p>
    <w:p w14:paraId="08289EFF" w14:textId="77777777" w:rsidR="00AF0917" w:rsidRPr="001763A4" w:rsidRDefault="00AF0917" w:rsidP="00AF0917">
      <w:pPr>
        <w:pStyle w:val="Heading3"/>
        <w:rPr>
          <w:rFonts w:ascii="Arial" w:hAnsi="Arial" w:cs="Arial"/>
          <w:color w:val="auto"/>
        </w:rPr>
      </w:pPr>
      <w:r w:rsidRPr="001763A4">
        <w:rPr>
          <w:rStyle w:val="Strong"/>
          <w:rFonts w:ascii="Arial" w:hAnsi="Arial" w:cs="Arial"/>
          <w:b/>
          <w:bCs/>
          <w:color w:val="auto"/>
        </w:rPr>
        <w:t>6.2 Workout Management</w:t>
      </w:r>
    </w:p>
    <w:p w14:paraId="19683EBB" w14:textId="77777777" w:rsidR="00AF0917" w:rsidRPr="001763A4" w:rsidRDefault="00AF0917" w:rsidP="00AF0917">
      <w:pPr>
        <w:pStyle w:val="NormalWeb"/>
        <w:numPr>
          <w:ilvl w:val="0"/>
          <w:numId w:val="15"/>
        </w:numPr>
        <w:rPr>
          <w:rFonts w:ascii="Arial" w:hAnsi="Arial" w:cs="Arial"/>
        </w:rPr>
      </w:pPr>
      <w:r w:rsidRPr="001763A4">
        <w:rPr>
          <w:rFonts w:ascii="Arial" w:hAnsi="Arial" w:cs="Arial"/>
        </w:rPr>
        <w:t>Create/edit/delete workout routines.</w:t>
      </w:r>
    </w:p>
    <w:p w14:paraId="4F3B5836" w14:textId="77777777" w:rsidR="00AF0917" w:rsidRPr="001763A4" w:rsidRDefault="00AF0917" w:rsidP="00AF0917">
      <w:pPr>
        <w:pStyle w:val="NormalWeb"/>
        <w:numPr>
          <w:ilvl w:val="0"/>
          <w:numId w:val="15"/>
        </w:numPr>
        <w:rPr>
          <w:rFonts w:ascii="Arial" w:hAnsi="Arial" w:cs="Arial"/>
        </w:rPr>
      </w:pPr>
      <w:r w:rsidRPr="001763A4">
        <w:rPr>
          <w:rFonts w:ascii="Arial" w:hAnsi="Arial" w:cs="Arial"/>
        </w:rPr>
        <w:t>Add exercises with:</w:t>
      </w:r>
    </w:p>
    <w:p w14:paraId="32B3E603" w14:textId="77777777" w:rsidR="00AF0917" w:rsidRPr="001763A4" w:rsidRDefault="00AF0917" w:rsidP="00AF0917">
      <w:pPr>
        <w:pStyle w:val="NormalWeb"/>
        <w:numPr>
          <w:ilvl w:val="1"/>
          <w:numId w:val="15"/>
        </w:numPr>
        <w:rPr>
          <w:rFonts w:ascii="Arial" w:hAnsi="Arial" w:cs="Arial"/>
        </w:rPr>
      </w:pPr>
      <w:r w:rsidRPr="001763A4">
        <w:rPr>
          <w:rFonts w:ascii="Arial" w:hAnsi="Arial" w:cs="Arial"/>
        </w:rPr>
        <w:t>Name, category (e.g., cardio, strength)</w:t>
      </w:r>
    </w:p>
    <w:p w14:paraId="3A8BC520" w14:textId="77777777" w:rsidR="00AF0917" w:rsidRPr="001763A4" w:rsidRDefault="00AF0917" w:rsidP="00AF0917">
      <w:pPr>
        <w:pStyle w:val="NormalWeb"/>
        <w:numPr>
          <w:ilvl w:val="1"/>
          <w:numId w:val="15"/>
        </w:numPr>
        <w:rPr>
          <w:rFonts w:ascii="Arial" w:hAnsi="Arial" w:cs="Arial"/>
        </w:rPr>
      </w:pPr>
      <w:r w:rsidRPr="001763A4">
        <w:rPr>
          <w:rFonts w:ascii="Arial" w:hAnsi="Arial" w:cs="Arial"/>
        </w:rPr>
        <w:t>Reps, sets, weights, notes</w:t>
      </w:r>
    </w:p>
    <w:p w14:paraId="1F1633C5" w14:textId="77777777" w:rsidR="00AF0917" w:rsidRPr="001763A4" w:rsidRDefault="00AF0917" w:rsidP="00AF0917">
      <w:pPr>
        <w:pStyle w:val="NormalWeb"/>
        <w:numPr>
          <w:ilvl w:val="0"/>
          <w:numId w:val="15"/>
        </w:numPr>
        <w:rPr>
          <w:rFonts w:ascii="Arial" w:hAnsi="Arial" w:cs="Arial"/>
        </w:rPr>
      </w:pPr>
      <w:r w:rsidRPr="001763A4">
        <w:rPr>
          <w:rFonts w:ascii="Arial" w:hAnsi="Arial" w:cs="Arial"/>
        </w:rPr>
        <w:t>Save templates for reusable workout plans.</w:t>
      </w:r>
    </w:p>
    <w:p w14:paraId="31CCC98F" w14:textId="77777777" w:rsidR="00AF0917" w:rsidRPr="001763A4" w:rsidRDefault="00AF0917" w:rsidP="00AF0917">
      <w:pPr>
        <w:pStyle w:val="Heading3"/>
        <w:rPr>
          <w:rFonts w:ascii="Arial" w:hAnsi="Arial" w:cs="Arial"/>
          <w:color w:val="auto"/>
        </w:rPr>
      </w:pPr>
      <w:r w:rsidRPr="001763A4">
        <w:rPr>
          <w:rStyle w:val="Strong"/>
          <w:rFonts w:ascii="Arial" w:hAnsi="Arial" w:cs="Arial"/>
          <w:b/>
          <w:bCs/>
          <w:color w:val="auto"/>
        </w:rPr>
        <w:t>6.3 Nutrition Tracking</w:t>
      </w:r>
    </w:p>
    <w:p w14:paraId="185D473F" w14:textId="77777777" w:rsidR="00AF0917" w:rsidRPr="001763A4" w:rsidRDefault="00AF0917" w:rsidP="00AF0917">
      <w:pPr>
        <w:pStyle w:val="NormalWeb"/>
        <w:numPr>
          <w:ilvl w:val="0"/>
          <w:numId w:val="16"/>
        </w:numPr>
        <w:rPr>
          <w:rFonts w:ascii="Arial" w:hAnsi="Arial" w:cs="Arial"/>
        </w:rPr>
      </w:pPr>
      <w:r w:rsidRPr="001763A4">
        <w:rPr>
          <w:rFonts w:ascii="Arial" w:hAnsi="Arial" w:cs="Arial"/>
        </w:rPr>
        <w:t>Log meals by type (breakfast, lunch, dinner, snacks).</w:t>
      </w:r>
    </w:p>
    <w:p w14:paraId="4D82FCA0" w14:textId="77777777" w:rsidR="00AF0917" w:rsidRPr="001763A4" w:rsidRDefault="00AF0917" w:rsidP="00AF0917">
      <w:pPr>
        <w:pStyle w:val="NormalWeb"/>
        <w:numPr>
          <w:ilvl w:val="0"/>
          <w:numId w:val="16"/>
        </w:numPr>
        <w:rPr>
          <w:rFonts w:ascii="Arial" w:hAnsi="Arial" w:cs="Arial"/>
        </w:rPr>
      </w:pPr>
      <w:r w:rsidRPr="001763A4">
        <w:rPr>
          <w:rFonts w:ascii="Arial" w:hAnsi="Arial" w:cs="Arial"/>
        </w:rPr>
        <w:t>Input food items with calorie and macronutrient values.</w:t>
      </w:r>
    </w:p>
    <w:p w14:paraId="35225D91" w14:textId="77777777" w:rsidR="00AF0917" w:rsidRPr="001763A4" w:rsidRDefault="00AF0917" w:rsidP="00AF0917">
      <w:pPr>
        <w:pStyle w:val="NormalWeb"/>
        <w:numPr>
          <w:ilvl w:val="0"/>
          <w:numId w:val="16"/>
        </w:numPr>
        <w:rPr>
          <w:rFonts w:ascii="Arial" w:hAnsi="Arial" w:cs="Arial"/>
        </w:rPr>
      </w:pPr>
      <w:r w:rsidRPr="001763A4">
        <w:rPr>
          <w:rFonts w:ascii="Arial" w:hAnsi="Arial" w:cs="Arial"/>
        </w:rPr>
        <w:t>Track daily consumption against goals.</w:t>
      </w:r>
    </w:p>
    <w:p w14:paraId="026C5C8B" w14:textId="77777777" w:rsidR="00AF0917" w:rsidRPr="001763A4" w:rsidRDefault="00AF0917" w:rsidP="00AF0917">
      <w:pPr>
        <w:pStyle w:val="Heading3"/>
        <w:rPr>
          <w:rFonts w:ascii="Arial" w:hAnsi="Arial" w:cs="Arial"/>
          <w:color w:val="auto"/>
        </w:rPr>
      </w:pPr>
      <w:r w:rsidRPr="001763A4">
        <w:rPr>
          <w:rStyle w:val="Strong"/>
          <w:rFonts w:ascii="Arial" w:hAnsi="Arial" w:cs="Arial"/>
          <w:b/>
          <w:bCs/>
          <w:color w:val="auto"/>
        </w:rPr>
        <w:t>6.4 Progress Tracking</w:t>
      </w:r>
    </w:p>
    <w:p w14:paraId="1227044F" w14:textId="77777777" w:rsidR="00AF0917" w:rsidRPr="001763A4" w:rsidRDefault="00AF0917" w:rsidP="00AF0917">
      <w:pPr>
        <w:pStyle w:val="NormalWeb"/>
        <w:numPr>
          <w:ilvl w:val="0"/>
          <w:numId w:val="17"/>
        </w:numPr>
        <w:rPr>
          <w:rFonts w:ascii="Arial" w:hAnsi="Arial" w:cs="Arial"/>
        </w:rPr>
      </w:pPr>
      <w:r w:rsidRPr="001763A4">
        <w:rPr>
          <w:rFonts w:ascii="Arial" w:hAnsi="Arial" w:cs="Arial"/>
        </w:rPr>
        <w:t>Enter metrics like weight, BMI, body measurements.</w:t>
      </w:r>
    </w:p>
    <w:p w14:paraId="7DDD0CEF" w14:textId="77777777" w:rsidR="00AF0917" w:rsidRPr="001763A4" w:rsidRDefault="00AF0917" w:rsidP="00AF0917">
      <w:pPr>
        <w:pStyle w:val="NormalWeb"/>
        <w:numPr>
          <w:ilvl w:val="0"/>
          <w:numId w:val="17"/>
        </w:numPr>
        <w:rPr>
          <w:rFonts w:ascii="Arial" w:hAnsi="Arial" w:cs="Arial"/>
        </w:rPr>
      </w:pPr>
      <w:r w:rsidRPr="001763A4">
        <w:rPr>
          <w:rFonts w:ascii="Arial" w:hAnsi="Arial" w:cs="Arial"/>
        </w:rPr>
        <w:t>Record performance metrics like running time, lifting weights.</w:t>
      </w:r>
    </w:p>
    <w:p w14:paraId="2446338C" w14:textId="77777777" w:rsidR="00AF0917" w:rsidRPr="001763A4" w:rsidRDefault="00AF0917" w:rsidP="00AF0917">
      <w:pPr>
        <w:pStyle w:val="NormalWeb"/>
        <w:numPr>
          <w:ilvl w:val="0"/>
          <w:numId w:val="17"/>
        </w:numPr>
        <w:rPr>
          <w:rFonts w:ascii="Arial" w:hAnsi="Arial" w:cs="Arial"/>
        </w:rPr>
      </w:pPr>
      <w:r w:rsidRPr="001763A4">
        <w:rPr>
          <w:rFonts w:ascii="Arial" w:hAnsi="Arial" w:cs="Arial"/>
        </w:rPr>
        <w:t>Show progress through:</w:t>
      </w:r>
    </w:p>
    <w:p w14:paraId="34344C1D" w14:textId="77777777" w:rsidR="00AF0917" w:rsidRPr="001763A4" w:rsidRDefault="00AF0917" w:rsidP="00AF0917">
      <w:pPr>
        <w:pStyle w:val="NormalWeb"/>
        <w:numPr>
          <w:ilvl w:val="1"/>
          <w:numId w:val="17"/>
        </w:numPr>
        <w:rPr>
          <w:rFonts w:ascii="Arial" w:hAnsi="Arial" w:cs="Arial"/>
        </w:rPr>
      </w:pPr>
      <w:r w:rsidRPr="001763A4">
        <w:rPr>
          <w:rFonts w:ascii="Arial" w:hAnsi="Arial" w:cs="Arial"/>
        </w:rPr>
        <w:t>Bar/line charts (using Chart.js)</w:t>
      </w:r>
    </w:p>
    <w:p w14:paraId="5558CE99" w14:textId="77777777" w:rsidR="00AF0917" w:rsidRPr="001763A4" w:rsidRDefault="00AF0917" w:rsidP="00AF0917">
      <w:pPr>
        <w:pStyle w:val="NormalWeb"/>
        <w:numPr>
          <w:ilvl w:val="1"/>
          <w:numId w:val="17"/>
        </w:numPr>
        <w:rPr>
          <w:rFonts w:ascii="Arial" w:hAnsi="Arial" w:cs="Arial"/>
        </w:rPr>
      </w:pPr>
      <w:r w:rsidRPr="001763A4">
        <w:rPr>
          <w:rFonts w:ascii="Arial" w:hAnsi="Arial" w:cs="Arial"/>
        </w:rPr>
        <w:t>Weekly/monthly comparison</w:t>
      </w:r>
    </w:p>
    <w:p w14:paraId="4AFAAA29" w14:textId="77777777" w:rsidR="00AF0917" w:rsidRPr="001763A4" w:rsidRDefault="00AF0917" w:rsidP="00AF0917">
      <w:pPr>
        <w:pStyle w:val="Heading3"/>
        <w:rPr>
          <w:rFonts w:ascii="Arial" w:hAnsi="Arial" w:cs="Arial"/>
          <w:color w:val="auto"/>
        </w:rPr>
      </w:pPr>
      <w:r w:rsidRPr="001763A4">
        <w:rPr>
          <w:rStyle w:val="Strong"/>
          <w:rFonts w:ascii="Arial" w:hAnsi="Arial" w:cs="Arial"/>
          <w:b/>
          <w:bCs/>
          <w:color w:val="auto"/>
        </w:rPr>
        <w:t>6.5 User Dashboard</w:t>
      </w:r>
    </w:p>
    <w:p w14:paraId="0D5EB3ED" w14:textId="77777777" w:rsidR="00AF0917" w:rsidRPr="001763A4" w:rsidRDefault="00AF0917" w:rsidP="00AF0917">
      <w:pPr>
        <w:pStyle w:val="NormalWeb"/>
        <w:numPr>
          <w:ilvl w:val="0"/>
          <w:numId w:val="18"/>
        </w:numPr>
        <w:rPr>
          <w:rFonts w:ascii="Arial" w:hAnsi="Arial" w:cs="Arial"/>
        </w:rPr>
      </w:pPr>
      <w:r w:rsidRPr="001763A4">
        <w:rPr>
          <w:rFonts w:ascii="Arial" w:hAnsi="Arial" w:cs="Arial"/>
        </w:rPr>
        <w:t>Overview of:</w:t>
      </w:r>
    </w:p>
    <w:p w14:paraId="05293416" w14:textId="77777777" w:rsidR="00AF0917" w:rsidRPr="001763A4" w:rsidRDefault="00AF0917" w:rsidP="00AF0917">
      <w:pPr>
        <w:pStyle w:val="NormalWeb"/>
        <w:numPr>
          <w:ilvl w:val="1"/>
          <w:numId w:val="18"/>
        </w:numPr>
        <w:rPr>
          <w:rFonts w:ascii="Arial" w:hAnsi="Arial" w:cs="Arial"/>
        </w:rPr>
      </w:pPr>
      <w:r w:rsidRPr="001763A4">
        <w:rPr>
          <w:rFonts w:ascii="Arial" w:hAnsi="Arial" w:cs="Arial"/>
        </w:rPr>
        <w:t>Today's workouts</w:t>
      </w:r>
    </w:p>
    <w:p w14:paraId="18BFF12F" w14:textId="77777777" w:rsidR="00AF0917" w:rsidRPr="001763A4" w:rsidRDefault="00AF0917" w:rsidP="00AF0917">
      <w:pPr>
        <w:pStyle w:val="NormalWeb"/>
        <w:numPr>
          <w:ilvl w:val="1"/>
          <w:numId w:val="18"/>
        </w:numPr>
        <w:rPr>
          <w:rFonts w:ascii="Arial" w:hAnsi="Arial" w:cs="Arial"/>
        </w:rPr>
      </w:pPr>
      <w:r w:rsidRPr="001763A4">
        <w:rPr>
          <w:rFonts w:ascii="Arial" w:hAnsi="Arial" w:cs="Arial"/>
        </w:rPr>
        <w:t>Daily calorie intake</w:t>
      </w:r>
    </w:p>
    <w:p w14:paraId="16944C9A" w14:textId="77777777" w:rsidR="00AF0917" w:rsidRPr="001763A4" w:rsidRDefault="00AF0917" w:rsidP="00AF0917">
      <w:pPr>
        <w:pStyle w:val="NormalWeb"/>
        <w:numPr>
          <w:ilvl w:val="1"/>
          <w:numId w:val="18"/>
        </w:numPr>
        <w:rPr>
          <w:rFonts w:ascii="Arial" w:hAnsi="Arial" w:cs="Arial"/>
        </w:rPr>
      </w:pPr>
      <w:r w:rsidRPr="001763A4">
        <w:rPr>
          <w:rFonts w:ascii="Arial" w:hAnsi="Arial" w:cs="Arial"/>
        </w:rPr>
        <w:t>Latest progress logs</w:t>
      </w:r>
    </w:p>
    <w:p w14:paraId="524B7015" w14:textId="77777777" w:rsidR="00AF0917" w:rsidRPr="001763A4" w:rsidRDefault="00AF0917" w:rsidP="00AF0917">
      <w:pPr>
        <w:pStyle w:val="NormalWeb"/>
        <w:numPr>
          <w:ilvl w:val="0"/>
          <w:numId w:val="18"/>
        </w:numPr>
        <w:rPr>
          <w:rFonts w:ascii="Arial" w:hAnsi="Arial" w:cs="Arial"/>
        </w:rPr>
      </w:pPr>
      <w:r w:rsidRPr="001763A4">
        <w:rPr>
          <w:rFonts w:ascii="Arial" w:hAnsi="Arial" w:cs="Arial"/>
        </w:rPr>
        <w:t>Motivational stats and reminders</w:t>
      </w:r>
    </w:p>
    <w:p w14:paraId="3317C20D" w14:textId="77777777" w:rsidR="00AF0917" w:rsidRPr="001763A4" w:rsidRDefault="00AF0917" w:rsidP="00AF0917">
      <w:pPr>
        <w:pStyle w:val="Heading3"/>
        <w:rPr>
          <w:rFonts w:ascii="Arial" w:hAnsi="Arial" w:cs="Arial"/>
          <w:color w:val="auto"/>
        </w:rPr>
      </w:pPr>
      <w:r w:rsidRPr="001763A4">
        <w:rPr>
          <w:rStyle w:val="Strong"/>
          <w:rFonts w:ascii="Arial" w:hAnsi="Arial" w:cs="Arial"/>
          <w:b/>
          <w:bCs/>
          <w:color w:val="auto"/>
        </w:rPr>
        <w:t>6.6 Search and Filter</w:t>
      </w:r>
    </w:p>
    <w:p w14:paraId="317C4032" w14:textId="77777777" w:rsidR="00AF0917" w:rsidRPr="001763A4" w:rsidRDefault="00AF0917" w:rsidP="00AF0917">
      <w:pPr>
        <w:pStyle w:val="NormalWeb"/>
        <w:numPr>
          <w:ilvl w:val="0"/>
          <w:numId w:val="19"/>
        </w:numPr>
        <w:rPr>
          <w:rFonts w:ascii="Arial" w:hAnsi="Arial" w:cs="Arial"/>
        </w:rPr>
      </w:pPr>
      <w:r w:rsidRPr="001763A4">
        <w:rPr>
          <w:rFonts w:ascii="Arial" w:hAnsi="Arial" w:cs="Arial"/>
        </w:rPr>
        <w:t>Filter entries by date, type, or keyword.</w:t>
      </w:r>
    </w:p>
    <w:p w14:paraId="06B77EFB" w14:textId="77777777" w:rsidR="00AF0917" w:rsidRPr="001763A4" w:rsidRDefault="00AF0917" w:rsidP="00AF0917">
      <w:pPr>
        <w:pStyle w:val="NormalWeb"/>
        <w:numPr>
          <w:ilvl w:val="0"/>
          <w:numId w:val="19"/>
        </w:numPr>
        <w:rPr>
          <w:rFonts w:ascii="Arial" w:hAnsi="Arial" w:cs="Arial"/>
        </w:rPr>
      </w:pPr>
      <w:r w:rsidRPr="001763A4">
        <w:rPr>
          <w:rFonts w:ascii="Arial" w:hAnsi="Arial" w:cs="Arial"/>
        </w:rPr>
        <w:t>Sort workouts by most recent, duration, or frequency.</w:t>
      </w:r>
    </w:p>
    <w:p w14:paraId="488F1B3B" w14:textId="77777777" w:rsidR="00AF0917" w:rsidRPr="001763A4" w:rsidRDefault="00AF0917" w:rsidP="00AF0917">
      <w:pPr>
        <w:pStyle w:val="Heading3"/>
        <w:rPr>
          <w:rFonts w:ascii="Arial" w:hAnsi="Arial" w:cs="Arial"/>
          <w:color w:val="auto"/>
        </w:rPr>
      </w:pPr>
      <w:r w:rsidRPr="001763A4">
        <w:rPr>
          <w:rStyle w:val="Strong"/>
          <w:rFonts w:ascii="Arial" w:hAnsi="Arial" w:cs="Arial"/>
          <w:b/>
          <w:bCs/>
          <w:color w:val="auto"/>
        </w:rPr>
        <w:lastRenderedPageBreak/>
        <w:t>6.7 Reports and Export</w:t>
      </w:r>
    </w:p>
    <w:p w14:paraId="35147B2E" w14:textId="77777777" w:rsidR="00AF0917" w:rsidRPr="001763A4" w:rsidRDefault="00AF0917" w:rsidP="00AF0917">
      <w:pPr>
        <w:pStyle w:val="NormalWeb"/>
        <w:numPr>
          <w:ilvl w:val="0"/>
          <w:numId w:val="20"/>
        </w:numPr>
        <w:rPr>
          <w:rFonts w:ascii="Arial" w:hAnsi="Arial" w:cs="Arial"/>
        </w:rPr>
      </w:pPr>
      <w:r w:rsidRPr="001763A4">
        <w:rPr>
          <w:rFonts w:ascii="Arial" w:hAnsi="Arial" w:cs="Arial"/>
        </w:rPr>
        <w:t>Export progress reports in PDF or CSV format.</w:t>
      </w:r>
    </w:p>
    <w:p w14:paraId="6DC657E5" w14:textId="77777777" w:rsidR="00AF0917" w:rsidRPr="001763A4" w:rsidRDefault="00AF0917" w:rsidP="00AF0917">
      <w:pPr>
        <w:pStyle w:val="NormalWeb"/>
        <w:numPr>
          <w:ilvl w:val="0"/>
          <w:numId w:val="20"/>
        </w:numPr>
        <w:rPr>
          <w:rFonts w:ascii="Arial" w:hAnsi="Arial" w:cs="Arial"/>
        </w:rPr>
      </w:pPr>
      <w:r w:rsidRPr="001763A4">
        <w:rPr>
          <w:rFonts w:ascii="Arial" w:hAnsi="Arial" w:cs="Arial"/>
        </w:rPr>
        <w:t>Summary reports of weekly/monthly activity.</w:t>
      </w:r>
    </w:p>
    <w:p w14:paraId="6D26D144" w14:textId="77777777" w:rsidR="00AF0917" w:rsidRPr="001763A4" w:rsidRDefault="00AF0917" w:rsidP="00AF0917">
      <w:pPr>
        <w:pStyle w:val="Heading3"/>
        <w:rPr>
          <w:rFonts w:ascii="Arial" w:hAnsi="Arial" w:cs="Arial"/>
          <w:color w:val="auto"/>
        </w:rPr>
      </w:pPr>
      <w:r w:rsidRPr="001763A4">
        <w:rPr>
          <w:rStyle w:val="Strong"/>
          <w:rFonts w:ascii="Arial" w:hAnsi="Arial" w:cs="Arial"/>
          <w:b/>
          <w:bCs/>
          <w:color w:val="auto"/>
        </w:rPr>
        <w:t>6.8 Notifications and Alerts</w:t>
      </w:r>
    </w:p>
    <w:p w14:paraId="05371F42" w14:textId="77777777" w:rsidR="00AF0917" w:rsidRPr="001763A4" w:rsidRDefault="00AF0917" w:rsidP="00AF0917">
      <w:pPr>
        <w:pStyle w:val="NormalWeb"/>
        <w:numPr>
          <w:ilvl w:val="0"/>
          <w:numId w:val="21"/>
        </w:numPr>
        <w:rPr>
          <w:rFonts w:ascii="Arial" w:hAnsi="Arial" w:cs="Arial"/>
        </w:rPr>
      </w:pPr>
      <w:r w:rsidRPr="001763A4">
        <w:rPr>
          <w:rFonts w:ascii="Arial" w:hAnsi="Arial" w:cs="Arial"/>
        </w:rPr>
        <w:t>Custom reminders for workouts and meals.</w:t>
      </w:r>
    </w:p>
    <w:p w14:paraId="2EB6DCB4" w14:textId="77777777" w:rsidR="00AF0917" w:rsidRPr="001763A4" w:rsidRDefault="00AF0917" w:rsidP="00AF0917">
      <w:pPr>
        <w:pStyle w:val="NormalWeb"/>
        <w:numPr>
          <w:ilvl w:val="0"/>
          <w:numId w:val="21"/>
        </w:numPr>
        <w:rPr>
          <w:rFonts w:ascii="Arial" w:hAnsi="Arial" w:cs="Arial"/>
        </w:rPr>
      </w:pPr>
      <w:r w:rsidRPr="001763A4">
        <w:rPr>
          <w:rFonts w:ascii="Arial" w:hAnsi="Arial" w:cs="Arial"/>
        </w:rPr>
        <w:t>Achievement badges when goals are reached.</w:t>
      </w:r>
    </w:p>
    <w:p w14:paraId="383DA1EF" w14:textId="77777777" w:rsidR="00AF0917" w:rsidRPr="001763A4" w:rsidRDefault="00AF0917" w:rsidP="00AF0917">
      <w:pPr>
        <w:pStyle w:val="Heading3"/>
        <w:rPr>
          <w:rFonts w:ascii="Arial" w:hAnsi="Arial" w:cs="Arial"/>
          <w:color w:val="auto"/>
        </w:rPr>
      </w:pPr>
      <w:r w:rsidRPr="001763A4">
        <w:rPr>
          <w:rStyle w:val="Strong"/>
          <w:rFonts w:ascii="Arial" w:hAnsi="Arial" w:cs="Arial"/>
          <w:b/>
          <w:bCs/>
          <w:color w:val="auto"/>
        </w:rPr>
        <w:t>6.9 Preferences and Settings</w:t>
      </w:r>
    </w:p>
    <w:p w14:paraId="2F7A1EAC" w14:textId="77777777" w:rsidR="00AF0917" w:rsidRPr="001763A4" w:rsidRDefault="00AF0917" w:rsidP="00AF0917">
      <w:pPr>
        <w:pStyle w:val="NormalWeb"/>
        <w:numPr>
          <w:ilvl w:val="0"/>
          <w:numId w:val="22"/>
        </w:numPr>
        <w:rPr>
          <w:rFonts w:ascii="Arial" w:hAnsi="Arial" w:cs="Arial"/>
        </w:rPr>
      </w:pPr>
      <w:r w:rsidRPr="001763A4">
        <w:rPr>
          <w:rFonts w:ascii="Arial" w:hAnsi="Arial" w:cs="Arial"/>
        </w:rPr>
        <w:t>Theme (dark/light mode)</w:t>
      </w:r>
    </w:p>
    <w:p w14:paraId="7AF785F2" w14:textId="77777777" w:rsidR="00AF0917" w:rsidRPr="001763A4" w:rsidRDefault="00AF0917" w:rsidP="00AF0917">
      <w:pPr>
        <w:pStyle w:val="NormalWeb"/>
        <w:numPr>
          <w:ilvl w:val="0"/>
          <w:numId w:val="22"/>
        </w:numPr>
        <w:rPr>
          <w:rFonts w:ascii="Arial" w:hAnsi="Arial" w:cs="Arial"/>
        </w:rPr>
      </w:pPr>
      <w:r w:rsidRPr="001763A4">
        <w:rPr>
          <w:rFonts w:ascii="Arial" w:hAnsi="Arial" w:cs="Arial"/>
        </w:rPr>
        <w:t>Units (metric/imperial)</w:t>
      </w:r>
    </w:p>
    <w:p w14:paraId="04DA907A" w14:textId="77777777" w:rsidR="00AF0917" w:rsidRPr="001763A4" w:rsidRDefault="00AF0917" w:rsidP="00AF0917">
      <w:pPr>
        <w:pStyle w:val="NormalWeb"/>
        <w:numPr>
          <w:ilvl w:val="0"/>
          <w:numId w:val="22"/>
        </w:numPr>
        <w:rPr>
          <w:rFonts w:ascii="Arial" w:hAnsi="Arial" w:cs="Arial"/>
        </w:rPr>
      </w:pPr>
      <w:r w:rsidRPr="001763A4">
        <w:rPr>
          <w:rFonts w:ascii="Arial" w:hAnsi="Arial" w:cs="Arial"/>
        </w:rPr>
        <w:t>Time zone and notification preferences</w:t>
      </w:r>
    </w:p>
    <w:p w14:paraId="4FE539AA" w14:textId="77777777" w:rsidR="00AF0917" w:rsidRPr="001763A4" w:rsidRDefault="00912E25" w:rsidP="00AF0917">
      <w:pPr>
        <w:rPr>
          <w:rFonts w:ascii="Arial" w:hAnsi="Arial" w:cs="Arial"/>
        </w:rPr>
      </w:pPr>
      <w:r w:rsidRPr="001763A4">
        <w:rPr>
          <w:rFonts w:ascii="Arial" w:hAnsi="Arial" w:cs="Arial"/>
        </w:rPr>
        <w:pict w14:anchorId="28BE21BA">
          <v:rect id="_x0000_i1030" style="width:0;height:1.5pt" o:hralign="center" o:hrstd="t" o:hr="t" fillcolor="#a0a0a0" stroked="f"/>
        </w:pict>
      </w:r>
    </w:p>
    <w:p w14:paraId="27E20214" w14:textId="77777777" w:rsidR="00AF0917" w:rsidRPr="001763A4" w:rsidRDefault="00AF0917" w:rsidP="00AF0917">
      <w:pPr>
        <w:pStyle w:val="Heading2"/>
        <w:rPr>
          <w:rFonts w:ascii="Arial" w:hAnsi="Arial" w:cs="Arial"/>
          <w:color w:val="auto"/>
        </w:rPr>
      </w:pPr>
      <w:r w:rsidRPr="001763A4">
        <w:rPr>
          <w:rStyle w:val="Strong"/>
          <w:rFonts w:ascii="Arial" w:hAnsi="Arial" w:cs="Arial"/>
          <w:b/>
          <w:bCs/>
          <w:color w:val="auto"/>
        </w:rPr>
        <w:t>7. Non-Functional Requirements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4885"/>
      </w:tblGrid>
      <w:tr w:rsidR="00AF0917" w:rsidRPr="001763A4" w14:paraId="577AACF2" w14:textId="77777777" w:rsidTr="002963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769282" w14:textId="77777777" w:rsidR="00AF0917" w:rsidRPr="001763A4" w:rsidRDefault="00AF0917" w:rsidP="00296350">
            <w:pPr>
              <w:jc w:val="center"/>
              <w:rPr>
                <w:rFonts w:ascii="Arial" w:hAnsi="Arial" w:cs="Arial"/>
                <w:b/>
                <w:bCs/>
              </w:rPr>
            </w:pPr>
            <w:r w:rsidRPr="001763A4">
              <w:rPr>
                <w:rFonts w:ascii="Arial" w:hAnsi="Arial" w:cs="Arial"/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3DF4583" w14:textId="77777777" w:rsidR="00AF0917" w:rsidRPr="001763A4" w:rsidRDefault="00AF0917" w:rsidP="00296350">
            <w:pPr>
              <w:jc w:val="center"/>
              <w:rPr>
                <w:rFonts w:ascii="Arial" w:hAnsi="Arial" w:cs="Arial"/>
                <w:b/>
                <w:bCs/>
              </w:rPr>
            </w:pPr>
            <w:r w:rsidRPr="001763A4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AF0917" w:rsidRPr="001763A4" w14:paraId="35984BA4" w14:textId="77777777" w:rsidTr="00296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9B195" w14:textId="77777777" w:rsidR="00AF0917" w:rsidRPr="001763A4" w:rsidRDefault="00AF0917" w:rsidP="00296350">
            <w:pPr>
              <w:rPr>
                <w:rFonts w:ascii="Arial" w:hAnsi="Arial" w:cs="Arial"/>
              </w:rPr>
            </w:pPr>
            <w:r w:rsidRPr="001763A4">
              <w:rPr>
                <w:rStyle w:val="Strong"/>
                <w:rFonts w:ascii="Arial" w:hAnsi="Arial" w:cs="Arial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E2E69A8" w14:textId="77777777" w:rsidR="00AF0917" w:rsidRPr="001763A4" w:rsidRDefault="00AF0917" w:rsidP="00296350">
            <w:pPr>
              <w:rPr>
                <w:rFonts w:ascii="Arial" w:hAnsi="Arial" w:cs="Arial"/>
              </w:rPr>
            </w:pPr>
            <w:r w:rsidRPr="001763A4">
              <w:rPr>
                <w:rFonts w:ascii="Arial" w:hAnsi="Arial" w:cs="Arial"/>
              </w:rPr>
              <w:t>Load time &lt; 2 seconds; 100 concurrent users</w:t>
            </w:r>
          </w:p>
        </w:tc>
      </w:tr>
      <w:tr w:rsidR="00AF0917" w:rsidRPr="001763A4" w14:paraId="579E24ED" w14:textId="77777777" w:rsidTr="00296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AA4DA" w14:textId="77777777" w:rsidR="00AF0917" w:rsidRPr="001763A4" w:rsidRDefault="00AF0917" w:rsidP="00296350">
            <w:pPr>
              <w:rPr>
                <w:rFonts w:ascii="Arial" w:hAnsi="Arial" w:cs="Arial"/>
              </w:rPr>
            </w:pPr>
            <w:r w:rsidRPr="001763A4">
              <w:rPr>
                <w:rStyle w:val="Strong"/>
                <w:rFonts w:ascii="Arial" w:hAnsi="Arial" w:cs="Arial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7DB3039A" w14:textId="77777777" w:rsidR="00AF0917" w:rsidRPr="001763A4" w:rsidRDefault="00AF0917" w:rsidP="00296350">
            <w:pPr>
              <w:rPr>
                <w:rFonts w:ascii="Arial" w:hAnsi="Arial" w:cs="Arial"/>
              </w:rPr>
            </w:pPr>
            <w:r w:rsidRPr="001763A4">
              <w:rPr>
                <w:rFonts w:ascii="Arial" w:hAnsi="Arial" w:cs="Arial"/>
              </w:rPr>
              <w:t>Data encryption, secure authentication</w:t>
            </w:r>
          </w:p>
        </w:tc>
      </w:tr>
      <w:tr w:rsidR="00AF0917" w:rsidRPr="001763A4" w14:paraId="648DC283" w14:textId="77777777" w:rsidTr="00296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B8D35" w14:textId="77777777" w:rsidR="00AF0917" w:rsidRPr="001763A4" w:rsidRDefault="00AF0917" w:rsidP="00296350">
            <w:pPr>
              <w:rPr>
                <w:rFonts w:ascii="Arial" w:hAnsi="Arial" w:cs="Arial"/>
              </w:rPr>
            </w:pPr>
            <w:r w:rsidRPr="001763A4">
              <w:rPr>
                <w:rStyle w:val="Strong"/>
                <w:rFonts w:ascii="Arial" w:hAnsi="Arial" w:cs="Arial"/>
              </w:rPr>
              <w:t>Privacy</w:t>
            </w:r>
          </w:p>
        </w:tc>
        <w:tc>
          <w:tcPr>
            <w:tcW w:w="0" w:type="auto"/>
            <w:vAlign w:val="center"/>
            <w:hideMark/>
          </w:tcPr>
          <w:p w14:paraId="156526CA" w14:textId="77777777" w:rsidR="00AF0917" w:rsidRPr="001763A4" w:rsidRDefault="00AF0917" w:rsidP="00296350">
            <w:pPr>
              <w:rPr>
                <w:rFonts w:ascii="Arial" w:hAnsi="Arial" w:cs="Arial"/>
              </w:rPr>
            </w:pPr>
            <w:r w:rsidRPr="001763A4">
              <w:rPr>
                <w:rFonts w:ascii="Arial" w:hAnsi="Arial" w:cs="Arial"/>
              </w:rPr>
              <w:t>GDPR-compliant data handling</w:t>
            </w:r>
          </w:p>
        </w:tc>
      </w:tr>
      <w:tr w:rsidR="00AF0917" w:rsidRPr="001763A4" w14:paraId="0857D224" w14:textId="77777777" w:rsidTr="00296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BFF19" w14:textId="77777777" w:rsidR="00AF0917" w:rsidRPr="001763A4" w:rsidRDefault="00AF0917" w:rsidP="00296350">
            <w:pPr>
              <w:rPr>
                <w:rFonts w:ascii="Arial" w:hAnsi="Arial" w:cs="Arial"/>
              </w:rPr>
            </w:pPr>
            <w:r w:rsidRPr="001763A4">
              <w:rPr>
                <w:rStyle w:val="Strong"/>
                <w:rFonts w:ascii="Arial" w:hAnsi="Arial" w:cs="Arial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23261DF4" w14:textId="77777777" w:rsidR="00AF0917" w:rsidRPr="001763A4" w:rsidRDefault="00AF0917" w:rsidP="00296350">
            <w:pPr>
              <w:rPr>
                <w:rFonts w:ascii="Arial" w:hAnsi="Arial" w:cs="Arial"/>
              </w:rPr>
            </w:pPr>
            <w:r w:rsidRPr="001763A4">
              <w:rPr>
                <w:rFonts w:ascii="Arial" w:hAnsi="Arial" w:cs="Arial"/>
              </w:rPr>
              <w:t>99% uptime, regular backups</w:t>
            </w:r>
          </w:p>
        </w:tc>
      </w:tr>
      <w:tr w:rsidR="00AF0917" w:rsidRPr="001763A4" w14:paraId="6CD6AAC5" w14:textId="77777777" w:rsidTr="00296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560E8" w14:textId="77777777" w:rsidR="00AF0917" w:rsidRPr="001763A4" w:rsidRDefault="00AF0917" w:rsidP="00296350">
            <w:pPr>
              <w:rPr>
                <w:rFonts w:ascii="Arial" w:hAnsi="Arial" w:cs="Arial"/>
              </w:rPr>
            </w:pPr>
            <w:r w:rsidRPr="001763A4">
              <w:rPr>
                <w:rStyle w:val="Strong"/>
                <w:rFonts w:ascii="Arial" w:hAnsi="Arial" w:cs="Arial"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14:paraId="3103761B" w14:textId="77777777" w:rsidR="00AF0917" w:rsidRPr="001763A4" w:rsidRDefault="00AF0917" w:rsidP="00296350">
            <w:pPr>
              <w:rPr>
                <w:rFonts w:ascii="Arial" w:hAnsi="Arial" w:cs="Arial"/>
              </w:rPr>
            </w:pPr>
            <w:r w:rsidRPr="001763A4">
              <w:rPr>
                <w:rFonts w:ascii="Arial" w:hAnsi="Arial" w:cs="Arial"/>
              </w:rPr>
              <w:t>Responsive design, mobile-first UI</w:t>
            </w:r>
          </w:p>
        </w:tc>
      </w:tr>
      <w:tr w:rsidR="00AF0917" w:rsidRPr="001763A4" w14:paraId="02187A46" w14:textId="77777777" w:rsidTr="00296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233EB" w14:textId="77777777" w:rsidR="00AF0917" w:rsidRPr="001763A4" w:rsidRDefault="00AF0917" w:rsidP="00296350">
            <w:pPr>
              <w:rPr>
                <w:rFonts w:ascii="Arial" w:hAnsi="Arial" w:cs="Arial"/>
              </w:rPr>
            </w:pPr>
            <w:r w:rsidRPr="001763A4">
              <w:rPr>
                <w:rStyle w:val="Strong"/>
                <w:rFonts w:ascii="Arial" w:hAnsi="Arial" w:cs="Arial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0C6E64AA" w14:textId="77777777" w:rsidR="00AF0917" w:rsidRPr="001763A4" w:rsidRDefault="00AF0917" w:rsidP="00296350">
            <w:pPr>
              <w:rPr>
                <w:rFonts w:ascii="Arial" w:hAnsi="Arial" w:cs="Arial"/>
              </w:rPr>
            </w:pPr>
            <w:r w:rsidRPr="001763A4">
              <w:rPr>
                <w:rFonts w:ascii="Arial" w:hAnsi="Arial" w:cs="Arial"/>
              </w:rPr>
              <w:t>Designed for horizontal scaling</w:t>
            </w:r>
          </w:p>
        </w:tc>
      </w:tr>
      <w:tr w:rsidR="00AF0917" w:rsidRPr="001763A4" w14:paraId="5801C51C" w14:textId="77777777" w:rsidTr="00296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76F7E" w14:textId="77777777" w:rsidR="00AF0917" w:rsidRPr="001763A4" w:rsidRDefault="00AF0917" w:rsidP="00296350">
            <w:pPr>
              <w:rPr>
                <w:rFonts w:ascii="Arial" w:hAnsi="Arial" w:cs="Arial"/>
              </w:rPr>
            </w:pPr>
            <w:r w:rsidRPr="001763A4">
              <w:rPr>
                <w:rStyle w:val="Strong"/>
                <w:rFonts w:ascii="Arial" w:hAnsi="Arial" w:cs="Arial"/>
              </w:rPr>
              <w:t>Accessibility</w:t>
            </w:r>
          </w:p>
        </w:tc>
        <w:tc>
          <w:tcPr>
            <w:tcW w:w="0" w:type="auto"/>
            <w:vAlign w:val="center"/>
            <w:hideMark/>
          </w:tcPr>
          <w:p w14:paraId="1E1CF578" w14:textId="77777777" w:rsidR="00AF0917" w:rsidRPr="001763A4" w:rsidRDefault="00AF0917" w:rsidP="00296350">
            <w:pPr>
              <w:rPr>
                <w:rFonts w:ascii="Arial" w:hAnsi="Arial" w:cs="Arial"/>
              </w:rPr>
            </w:pPr>
            <w:r w:rsidRPr="001763A4">
              <w:rPr>
                <w:rFonts w:ascii="Arial" w:hAnsi="Arial" w:cs="Arial"/>
              </w:rPr>
              <w:t>Adheres to WCAG 2.1 AA standards</w:t>
            </w:r>
          </w:p>
        </w:tc>
      </w:tr>
      <w:tr w:rsidR="00AF0917" w:rsidRPr="001763A4" w14:paraId="149C8FE3" w14:textId="77777777" w:rsidTr="00296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39C8F" w14:textId="77777777" w:rsidR="00AF0917" w:rsidRPr="001763A4" w:rsidRDefault="00AF0917" w:rsidP="00296350">
            <w:pPr>
              <w:rPr>
                <w:rFonts w:ascii="Arial" w:hAnsi="Arial" w:cs="Arial"/>
              </w:rPr>
            </w:pPr>
            <w:r w:rsidRPr="001763A4">
              <w:rPr>
                <w:rStyle w:val="Strong"/>
                <w:rFonts w:ascii="Arial" w:hAnsi="Arial" w:cs="Arial"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14:paraId="5ACA0E89" w14:textId="77777777" w:rsidR="00AF0917" w:rsidRPr="001763A4" w:rsidRDefault="00AF0917" w:rsidP="00296350">
            <w:pPr>
              <w:rPr>
                <w:rFonts w:ascii="Arial" w:hAnsi="Arial" w:cs="Arial"/>
              </w:rPr>
            </w:pPr>
            <w:r w:rsidRPr="001763A4">
              <w:rPr>
                <w:rFonts w:ascii="Arial" w:hAnsi="Arial" w:cs="Arial"/>
              </w:rPr>
              <w:t>Unit tests (Jest), integration tests (Supertest)</w:t>
            </w:r>
          </w:p>
        </w:tc>
      </w:tr>
      <w:tr w:rsidR="00AF0917" w:rsidRPr="001763A4" w14:paraId="0CD6F359" w14:textId="77777777" w:rsidTr="00296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8C371" w14:textId="77777777" w:rsidR="00AF0917" w:rsidRPr="001763A4" w:rsidRDefault="00AF0917" w:rsidP="00296350">
            <w:pPr>
              <w:rPr>
                <w:rFonts w:ascii="Arial" w:hAnsi="Arial" w:cs="Arial"/>
              </w:rPr>
            </w:pPr>
            <w:r w:rsidRPr="001763A4">
              <w:rPr>
                <w:rStyle w:val="Strong"/>
                <w:rFonts w:ascii="Arial" w:hAnsi="Arial" w:cs="Arial"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14:paraId="637EA6EE" w14:textId="77777777" w:rsidR="00AF0917" w:rsidRPr="001763A4" w:rsidRDefault="00AF0917" w:rsidP="00296350">
            <w:pPr>
              <w:rPr>
                <w:rFonts w:ascii="Arial" w:hAnsi="Arial" w:cs="Arial"/>
              </w:rPr>
            </w:pPr>
            <w:r w:rsidRPr="001763A4">
              <w:rPr>
                <w:rFonts w:ascii="Arial" w:hAnsi="Arial" w:cs="Arial"/>
              </w:rPr>
              <w:t>Logs (Winston), Error tracking (Sentry)</w:t>
            </w:r>
          </w:p>
        </w:tc>
      </w:tr>
    </w:tbl>
    <w:p w14:paraId="171FC066" w14:textId="7F88B8B7" w:rsidR="00AF0917" w:rsidRPr="001763A4" w:rsidRDefault="00296350" w:rsidP="00AF0917">
      <w:pPr>
        <w:pStyle w:val="Heading2"/>
        <w:rPr>
          <w:rFonts w:ascii="Arial" w:hAnsi="Arial" w:cs="Arial"/>
          <w:color w:val="auto"/>
          <w:sz w:val="36"/>
        </w:rPr>
      </w:pPr>
      <w:r w:rsidRPr="001763A4">
        <w:rPr>
          <w:rStyle w:val="Strong"/>
          <w:rFonts w:ascii="Arial" w:hAnsi="Arial" w:cs="Arial"/>
          <w:b/>
          <w:bCs/>
          <w:color w:val="auto"/>
        </w:rPr>
        <w:br w:type="textWrapping" w:clear="all"/>
      </w:r>
      <w:r w:rsidR="00AF0917" w:rsidRPr="001763A4">
        <w:rPr>
          <w:rStyle w:val="Strong"/>
          <w:rFonts w:ascii="Arial" w:hAnsi="Arial" w:cs="Arial"/>
          <w:b/>
          <w:bCs/>
          <w:color w:val="auto"/>
        </w:rPr>
        <w:t>8. REST API Structure (Sample)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1550"/>
        <w:gridCol w:w="2210"/>
      </w:tblGrid>
      <w:tr w:rsidR="00AF0917" w:rsidRPr="001763A4" w14:paraId="5C0BC878" w14:textId="77777777" w:rsidTr="00AF09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24D961" w14:textId="77777777" w:rsidR="00AF0917" w:rsidRPr="001763A4" w:rsidRDefault="00AF0917">
            <w:pPr>
              <w:jc w:val="center"/>
              <w:rPr>
                <w:rFonts w:ascii="Arial" w:hAnsi="Arial" w:cs="Arial"/>
                <w:b/>
                <w:bCs/>
              </w:rPr>
            </w:pPr>
            <w:r w:rsidRPr="001763A4">
              <w:rPr>
                <w:rFonts w:ascii="Arial" w:hAnsi="Arial" w:cs="Arial"/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8B42D49" w14:textId="77777777" w:rsidR="00AF0917" w:rsidRPr="001763A4" w:rsidRDefault="00AF0917">
            <w:pPr>
              <w:jc w:val="center"/>
              <w:rPr>
                <w:rFonts w:ascii="Arial" w:hAnsi="Arial" w:cs="Arial"/>
                <w:b/>
                <w:bCs/>
              </w:rPr>
            </w:pPr>
            <w:r w:rsidRPr="001763A4">
              <w:rPr>
                <w:rFonts w:ascii="Arial" w:hAnsi="Arial" w:cs="Arial"/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333A3B90" w14:textId="77777777" w:rsidR="00AF0917" w:rsidRPr="001763A4" w:rsidRDefault="00AF0917">
            <w:pPr>
              <w:jc w:val="center"/>
              <w:rPr>
                <w:rFonts w:ascii="Arial" w:hAnsi="Arial" w:cs="Arial"/>
                <w:b/>
                <w:bCs/>
              </w:rPr>
            </w:pPr>
            <w:r w:rsidRPr="001763A4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AF0917" w:rsidRPr="001763A4" w14:paraId="46F65AB2" w14:textId="77777777" w:rsidTr="00AF0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69689" w14:textId="77777777" w:rsidR="00AF0917" w:rsidRPr="001763A4" w:rsidRDefault="00AF0917">
            <w:pPr>
              <w:rPr>
                <w:rFonts w:ascii="Arial" w:hAnsi="Arial" w:cs="Arial"/>
              </w:rPr>
            </w:pPr>
            <w:r w:rsidRPr="001763A4">
              <w:rPr>
                <w:rFonts w:ascii="Arial" w:hAnsi="Arial" w:cs="Arial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3C99D1AC" w14:textId="77777777" w:rsidR="00AF0917" w:rsidRPr="001763A4" w:rsidRDefault="00AF0917">
            <w:pPr>
              <w:rPr>
                <w:rFonts w:ascii="Arial" w:hAnsi="Arial" w:cs="Arial"/>
              </w:rPr>
            </w:pPr>
            <w:r w:rsidRPr="001763A4">
              <w:rPr>
                <w:rStyle w:val="HTMLCode"/>
                <w:rFonts w:ascii="Arial" w:eastAsiaTheme="minorEastAsia" w:hAnsi="Arial" w:cs="Arial"/>
              </w:rPr>
              <w:t>/api/auth/register</w:t>
            </w:r>
          </w:p>
        </w:tc>
        <w:tc>
          <w:tcPr>
            <w:tcW w:w="0" w:type="auto"/>
            <w:vAlign w:val="center"/>
            <w:hideMark/>
          </w:tcPr>
          <w:p w14:paraId="740D8D65" w14:textId="77777777" w:rsidR="00AF0917" w:rsidRPr="001763A4" w:rsidRDefault="00AF0917">
            <w:pPr>
              <w:rPr>
                <w:rFonts w:ascii="Arial" w:hAnsi="Arial" w:cs="Arial"/>
              </w:rPr>
            </w:pPr>
            <w:r w:rsidRPr="001763A4">
              <w:rPr>
                <w:rFonts w:ascii="Arial" w:hAnsi="Arial" w:cs="Arial"/>
              </w:rPr>
              <w:t>Register a new user</w:t>
            </w:r>
          </w:p>
        </w:tc>
      </w:tr>
      <w:tr w:rsidR="00AF0917" w:rsidRPr="001763A4" w14:paraId="2ED311B2" w14:textId="77777777" w:rsidTr="00AF0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23401" w14:textId="77777777" w:rsidR="00AF0917" w:rsidRPr="001763A4" w:rsidRDefault="00AF0917">
            <w:pPr>
              <w:rPr>
                <w:rFonts w:ascii="Arial" w:hAnsi="Arial" w:cs="Arial"/>
              </w:rPr>
            </w:pPr>
            <w:r w:rsidRPr="001763A4">
              <w:rPr>
                <w:rFonts w:ascii="Arial" w:hAnsi="Arial" w:cs="Arial"/>
              </w:rPr>
              <w:lastRenderedPageBreak/>
              <w:t>POST</w:t>
            </w:r>
          </w:p>
        </w:tc>
        <w:tc>
          <w:tcPr>
            <w:tcW w:w="0" w:type="auto"/>
            <w:vAlign w:val="center"/>
            <w:hideMark/>
          </w:tcPr>
          <w:p w14:paraId="1392064C" w14:textId="77777777" w:rsidR="00AF0917" w:rsidRPr="001763A4" w:rsidRDefault="00AF0917">
            <w:pPr>
              <w:rPr>
                <w:rFonts w:ascii="Arial" w:hAnsi="Arial" w:cs="Arial"/>
              </w:rPr>
            </w:pPr>
            <w:r w:rsidRPr="001763A4">
              <w:rPr>
                <w:rStyle w:val="HTMLCode"/>
                <w:rFonts w:ascii="Arial" w:eastAsiaTheme="minorEastAsia" w:hAnsi="Arial" w:cs="Arial"/>
              </w:rPr>
              <w:t>/api/auth/login</w:t>
            </w:r>
          </w:p>
        </w:tc>
        <w:tc>
          <w:tcPr>
            <w:tcW w:w="0" w:type="auto"/>
            <w:vAlign w:val="center"/>
            <w:hideMark/>
          </w:tcPr>
          <w:p w14:paraId="640855DE" w14:textId="77777777" w:rsidR="00AF0917" w:rsidRPr="001763A4" w:rsidRDefault="00AF0917">
            <w:pPr>
              <w:rPr>
                <w:rFonts w:ascii="Arial" w:hAnsi="Arial" w:cs="Arial"/>
              </w:rPr>
            </w:pPr>
            <w:r w:rsidRPr="001763A4">
              <w:rPr>
                <w:rFonts w:ascii="Arial" w:hAnsi="Arial" w:cs="Arial"/>
              </w:rPr>
              <w:t>User login</w:t>
            </w:r>
          </w:p>
        </w:tc>
      </w:tr>
      <w:tr w:rsidR="00AF0917" w:rsidRPr="001763A4" w14:paraId="702E9D69" w14:textId="77777777" w:rsidTr="00AF0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AB0A7" w14:textId="77777777" w:rsidR="00AF0917" w:rsidRPr="001763A4" w:rsidRDefault="00AF0917">
            <w:pPr>
              <w:rPr>
                <w:rFonts w:ascii="Arial" w:hAnsi="Arial" w:cs="Arial"/>
              </w:rPr>
            </w:pPr>
            <w:r w:rsidRPr="001763A4">
              <w:rPr>
                <w:rFonts w:ascii="Arial" w:hAnsi="Arial" w:cs="Arial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1C37F274" w14:textId="77777777" w:rsidR="00AF0917" w:rsidRPr="001763A4" w:rsidRDefault="00AF0917">
            <w:pPr>
              <w:rPr>
                <w:rFonts w:ascii="Arial" w:hAnsi="Arial" w:cs="Arial"/>
              </w:rPr>
            </w:pPr>
            <w:r w:rsidRPr="001763A4">
              <w:rPr>
                <w:rStyle w:val="HTMLCode"/>
                <w:rFonts w:ascii="Arial" w:eastAsiaTheme="minorEastAsia" w:hAnsi="Arial" w:cs="Arial"/>
              </w:rPr>
              <w:t>/api/workouts</w:t>
            </w:r>
          </w:p>
        </w:tc>
        <w:tc>
          <w:tcPr>
            <w:tcW w:w="0" w:type="auto"/>
            <w:vAlign w:val="center"/>
            <w:hideMark/>
          </w:tcPr>
          <w:p w14:paraId="295D0251" w14:textId="77777777" w:rsidR="00AF0917" w:rsidRPr="001763A4" w:rsidRDefault="00AF0917">
            <w:pPr>
              <w:rPr>
                <w:rFonts w:ascii="Arial" w:hAnsi="Arial" w:cs="Arial"/>
              </w:rPr>
            </w:pPr>
            <w:r w:rsidRPr="001763A4">
              <w:rPr>
                <w:rFonts w:ascii="Arial" w:hAnsi="Arial" w:cs="Arial"/>
              </w:rPr>
              <w:t>Get user workouts</w:t>
            </w:r>
          </w:p>
        </w:tc>
      </w:tr>
      <w:tr w:rsidR="00AF0917" w:rsidRPr="001763A4" w14:paraId="6C3874CC" w14:textId="77777777" w:rsidTr="00AF0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9C9FE" w14:textId="77777777" w:rsidR="00AF0917" w:rsidRPr="001763A4" w:rsidRDefault="00AF0917">
            <w:pPr>
              <w:rPr>
                <w:rFonts w:ascii="Arial" w:hAnsi="Arial" w:cs="Arial"/>
              </w:rPr>
            </w:pPr>
            <w:r w:rsidRPr="001763A4">
              <w:rPr>
                <w:rFonts w:ascii="Arial" w:hAnsi="Arial" w:cs="Arial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5AA6F10F" w14:textId="77777777" w:rsidR="00AF0917" w:rsidRPr="001763A4" w:rsidRDefault="00AF0917">
            <w:pPr>
              <w:rPr>
                <w:rFonts w:ascii="Arial" w:hAnsi="Arial" w:cs="Arial"/>
              </w:rPr>
            </w:pPr>
            <w:r w:rsidRPr="001763A4">
              <w:rPr>
                <w:rStyle w:val="HTMLCode"/>
                <w:rFonts w:ascii="Arial" w:eastAsiaTheme="minorEastAsia" w:hAnsi="Arial" w:cs="Arial"/>
              </w:rPr>
              <w:t>/api/workouts</w:t>
            </w:r>
          </w:p>
        </w:tc>
        <w:tc>
          <w:tcPr>
            <w:tcW w:w="0" w:type="auto"/>
            <w:vAlign w:val="center"/>
            <w:hideMark/>
          </w:tcPr>
          <w:p w14:paraId="517AB9D8" w14:textId="77777777" w:rsidR="00AF0917" w:rsidRPr="001763A4" w:rsidRDefault="00AF0917">
            <w:pPr>
              <w:rPr>
                <w:rFonts w:ascii="Arial" w:hAnsi="Arial" w:cs="Arial"/>
              </w:rPr>
            </w:pPr>
            <w:r w:rsidRPr="001763A4">
              <w:rPr>
                <w:rFonts w:ascii="Arial" w:hAnsi="Arial" w:cs="Arial"/>
              </w:rPr>
              <w:t>Add workout</w:t>
            </w:r>
          </w:p>
        </w:tc>
      </w:tr>
      <w:tr w:rsidR="00AF0917" w:rsidRPr="001763A4" w14:paraId="5B2149E0" w14:textId="77777777" w:rsidTr="00AF0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5B470" w14:textId="77777777" w:rsidR="00AF0917" w:rsidRPr="001763A4" w:rsidRDefault="00AF0917">
            <w:pPr>
              <w:rPr>
                <w:rFonts w:ascii="Arial" w:hAnsi="Arial" w:cs="Arial"/>
              </w:rPr>
            </w:pPr>
            <w:r w:rsidRPr="001763A4">
              <w:rPr>
                <w:rFonts w:ascii="Arial" w:hAnsi="Arial" w:cs="Arial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2348101F" w14:textId="77777777" w:rsidR="00AF0917" w:rsidRPr="001763A4" w:rsidRDefault="00AF0917">
            <w:pPr>
              <w:rPr>
                <w:rFonts w:ascii="Arial" w:hAnsi="Arial" w:cs="Arial"/>
              </w:rPr>
            </w:pPr>
            <w:r w:rsidRPr="001763A4">
              <w:rPr>
                <w:rStyle w:val="HTMLCode"/>
                <w:rFonts w:ascii="Arial" w:eastAsiaTheme="minorEastAsia" w:hAnsi="Arial" w:cs="Arial"/>
              </w:rPr>
              <w:t>/api/workouts/:id</w:t>
            </w:r>
          </w:p>
        </w:tc>
        <w:tc>
          <w:tcPr>
            <w:tcW w:w="0" w:type="auto"/>
            <w:vAlign w:val="center"/>
            <w:hideMark/>
          </w:tcPr>
          <w:p w14:paraId="1E9F2A2A" w14:textId="77777777" w:rsidR="00AF0917" w:rsidRPr="001763A4" w:rsidRDefault="00AF0917">
            <w:pPr>
              <w:rPr>
                <w:rFonts w:ascii="Arial" w:hAnsi="Arial" w:cs="Arial"/>
              </w:rPr>
            </w:pPr>
            <w:r w:rsidRPr="001763A4">
              <w:rPr>
                <w:rFonts w:ascii="Arial" w:hAnsi="Arial" w:cs="Arial"/>
              </w:rPr>
              <w:t>Update workout</w:t>
            </w:r>
          </w:p>
        </w:tc>
      </w:tr>
      <w:tr w:rsidR="00AF0917" w:rsidRPr="001763A4" w14:paraId="25AC6F5A" w14:textId="77777777" w:rsidTr="00AF0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BEE31" w14:textId="77777777" w:rsidR="00AF0917" w:rsidRPr="001763A4" w:rsidRDefault="00AF0917">
            <w:pPr>
              <w:rPr>
                <w:rFonts w:ascii="Arial" w:hAnsi="Arial" w:cs="Arial"/>
              </w:rPr>
            </w:pPr>
            <w:r w:rsidRPr="001763A4">
              <w:rPr>
                <w:rFonts w:ascii="Arial" w:hAnsi="Arial" w:cs="Arial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758DA324" w14:textId="77777777" w:rsidR="00AF0917" w:rsidRPr="001763A4" w:rsidRDefault="00AF0917">
            <w:pPr>
              <w:rPr>
                <w:rFonts w:ascii="Arial" w:hAnsi="Arial" w:cs="Arial"/>
              </w:rPr>
            </w:pPr>
            <w:r w:rsidRPr="001763A4">
              <w:rPr>
                <w:rStyle w:val="HTMLCode"/>
                <w:rFonts w:ascii="Arial" w:eastAsiaTheme="minorEastAsia" w:hAnsi="Arial" w:cs="Arial"/>
              </w:rPr>
              <w:t>/api/workouts/:id</w:t>
            </w:r>
          </w:p>
        </w:tc>
        <w:tc>
          <w:tcPr>
            <w:tcW w:w="0" w:type="auto"/>
            <w:vAlign w:val="center"/>
            <w:hideMark/>
          </w:tcPr>
          <w:p w14:paraId="55B89802" w14:textId="77777777" w:rsidR="00AF0917" w:rsidRPr="001763A4" w:rsidRDefault="00AF0917">
            <w:pPr>
              <w:rPr>
                <w:rFonts w:ascii="Arial" w:hAnsi="Arial" w:cs="Arial"/>
              </w:rPr>
            </w:pPr>
            <w:r w:rsidRPr="001763A4">
              <w:rPr>
                <w:rFonts w:ascii="Arial" w:hAnsi="Arial" w:cs="Arial"/>
              </w:rPr>
              <w:t>Delete workout</w:t>
            </w:r>
          </w:p>
        </w:tc>
      </w:tr>
      <w:tr w:rsidR="00AF0917" w:rsidRPr="001763A4" w14:paraId="3B764CBB" w14:textId="77777777" w:rsidTr="00AF0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89560" w14:textId="77777777" w:rsidR="00AF0917" w:rsidRPr="001763A4" w:rsidRDefault="00AF0917">
            <w:pPr>
              <w:rPr>
                <w:rFonts w:ascii="Arial" w:hAnsi="Arial" w:cs="Arial"/>
              </w:rPr>
            </w:pPr>
            <w:r w:rsidRPr="001763A4">
              <w:rPr>
                <w:rFonts w:ascii="Arial" w:hAnsi="Arial" w:cs="Arial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CC7813C" w14:textId="77777777" w:rsidR="00AF0917" w:rsidRPr="001763A4" w:rsidRDefault="00AF0917">
            <w:pPr>
              <w:rPr>
                <w:rFonts w:ascii="Arial" w:hAnsi="Arial" w:cs="Arial"/>
              </w:rPr>
            </w:pPr>
            <w:r w:rsidRPr="001763A4">
              <w:rPr>
                <w:rStyle w:val="HTMLCode"/>
                <w:rFonts w:ascii="Arial" w:eastAsiaTheme="minorEastAsia" w:hAnsi="Arial" w:cs="Arial"/>
              </w:rPr>
              <w:t>/api/nutrition</w:t>
            </w:r>
          </w:p>
        </w:tc>
        <w:tc>
          <w:tcPr>
            <w:tcW w:w="0" w:type="auto"/>
            <w:vAlign w:val="center"/>
            <w:hideMark/>
          </w:tcPr>
          <w:p w14:paraId="5CB589DA" w14:textId="77777777" w:rsidR="00AF0917" w:rsidRPr="001763A4" w:rsidRDefault="00AF0917">
            <w:pPr>
              <w:rPr>
                <w:rFonts w:ascii="Arial" w:hAnsi="Arial" w:cs="Arial"/>
              </w:rPr>
            </w:pPr>
            <w:r w:rsidRPr="001763A4">
              <w:rPr>
                <w:rFonts w:ascii="Arial" w:hAnsi="Arial" w:cs="Arial"/>
              </w:rPr>
              <w:t>Get nutrition logs</w:t>
            </w:r>
          </w:p>
        </w:tc>
      </w:tr>
      <w:tr w:rsidR="00AF0917" w:rsidRPr="001763A4" w14:paraId="4FEEA854" w14:textId="77777777" w:rsidTr="00AF0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A8849" w14:textId="77777777" w:rsidR="00AF0917" w:rsidRPr="001763A4" w:rsidRDefault="00AF0917">
            <w:pPr>
              <w:rPr>
                <w:rFonts w:ascii="Arial" w:hAnsi="Arial" w:cs="Arial"/>
              </w:rPr>
            </w:pPr>
            <w:r w:rsidRPr="001763A4">
              <w:rPr>
                <w:rFonts w:ascii="Arial" w:hAnsi="Arial" w:cs="Arial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45FB3701" w14:textId="77777777" w:rsidR="00AF0917" w:rsidRPr="001763A4" w:rsidRDefault="00AF0917">
            <w:pPr>
              <w:rPr>
                <w:rFonts w:ascii="Arial" w:hAnsi="Arial" w:cs="Arial"/>
              </w:rPr>
            </w:pPr>
            <w:r w:rsidRPr="001763A4">
              <w:rPr>
                <w:rStyle w:val="HTMLCode"/>
                <w:rFonts w:ascii="Arial" w:eastAsiaTheme="minorEastAsia" w:hAnsi="Arial" w:cs="Arial"/>
              </w:rPr>
              <w:t>/api/nutrition</w:t>
            </w:r>
          </w:p>
        </w:tc>
        <w:tc>
          <w:tcPr>
            <w:tcW w:w="0" w:type="auto"/>
            <w:vAlign w:val="center"/>
            <w:hideMark/>
          </w:tcPr>
          <w:p w14:paraId="5179FD13" w14:textId="77777777" w:rsidR="00AF0917" w:rsidRPr="001763A4" w:rsidRDefault="00AF0917">
            <w:pPr>
              <w:rPr>
                <w:rFonts w:ascii="Arial" w:hAnsi="Arial" w:cs="Arial"/>
              </w:rPr>
            </w:pPr>
            <w:r w:rsidRPr="001763A4">
              <w:rPr>
                <w:rFonts w:ascii="Arial" w:hAnsi="Arial" w:cs="Arial"/>
              </w:rPr>
              <w:t>Add nutrition log</w:t>
            </w:r>
          </w:p>
        </w:tc>
      </w:tr>
      <w:tr w:rsidR="00AF0917" w:rsidRPr="001763A4" w14:paraId="63183CCE" w14:textId="77777777" w:rsidTr="00AF0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C83F9" w14:textId="77777777" w:rsidR="00AF0917" w:rsidRPr="001763A4" w:rsidRDefault="00AF0917">
            <w:pPr>
              <w:rPr>
                <w:rFonts w:ascii="Arial" w:hAnsi="Arial" w:cs="Arial"/>
              </w:rPr>
            </w:pPr>
            <w:r w:rsidRPr="001763A4">
              <w:rPr>
                <w:rFonts w:ascii="Arial" w:hAnsi="Arial" w:cs="Arial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81F98B0" w14:textId="77777777" w:rsidR="00AF0917" w:rsidRPr="001763A4" w:rsidRDefault="00AF0917">
            <w:pPr>
              <w:rPr>
                <w:rFonts w:ascii="Arial" w:hAnsi="Arial" w:cs="Arial"/>
              </w:rPr>
            </w:pPr>
            <w:r w:rsidRPr="001763A4">
              <w:rPr>
                <w:rStyle w:val="HTMLCode"/>
                <w:rFonts w:ascii="Arial" w:eastAsiaTheme="minorEastAsia" w:hAnsi="Arial" w:cs="Arial"/>
              </w:rPr>
              <w:t>/api/progress</w:t>
            </w:r>
          </w:p>
        </w:tc>
        <w:tc>
          <w:tcPr>
            <w:tcW w:w="0" w:type="auto"/>
            <w:vAlign w:val="center"/>
            <w:hideMark/>
          </w:tcPr>
          <w:p w14:paraId="3F315860" w14:textId="77777777" w:rsidR="00AF0917" w:rsidRPr="001763A4" w:rsidRDefault="00AF0917">
            <w:pPr>
              <w:rPr>
                <w:rFonts w:ascii="Arial" w:hAnsi="Arial" w:cs="Arial"/>
              </w:rPr>
            </w:pPr>
            <w:r w:rsidRPr="001763A4">
              <w:rPr>
                <w:rFonts w:ascii="Arial" w:hAnsi="Arial" w:cs="Arial"/>
              </w:rPr>
              <w:t>Get progress data</w:t>
            </w:r>
          </w:p>
        </w:tc>
      </w:tr>
      <w:tr w:rsidR="00AF0917" w:rsidRPr="001763A4" w14:paraId="2A87D4F4" w14:textId="77777777" w:rsidTr="00AF0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19430" w14:textId="77777777" w:rsidR="00AF0917" w:rsidRPr="001763A4" w:rsidRDefault="00AF0917">
            <w:pPr>
              <w:rPr>
                <w:rFonts w:ascii="Arial" w:hAnsi="Arial" w:cs="Arial"/>
              </w:rPr>
            </w:pPr>
            <w:r w:rsidRPr="001763A4">
              <w:rPr>
                <w:rFonts w:ascii="Arial" w:hAnsi="Arial" w:cs="Arial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FFEB7BF" w14:textId="77777777" w:rsidR="00AF0917" w:rsidRPr="001763A4" w:rsidRDefault="00AF0917">
            <w:pPr>
              <w:rPr>
                <w:rFonts w:ascii="Arial" w:hAnsi="Arial" w:cs="Arial"/>
              </w:rPr>
            </w:pPr>
            <w:r w:rsidRPr="001763A4">
              <w:rPr>
                <w:rStyle w:val="HTMLCode"/>
                <w:rFonts w:ascii="Arial" w:eastAsiaTheme="minorEastAsia" w:hAnsi="Arial" w:cs="Arial"/>
              </w:rPr>
              <w:t>/api/progress</w:t>
            </w:r>
          </w:p>
        </w:tc>
        <w:tc>
          <w:tcPr>
            <w:tcW w:w="0" w:type="auto"/>
            <w:vAlign w:val="center"/>
            <w:hideMark/>
          </w:tcPr>
          <w:p w14:paraId="19DC1113" w14:textId="77777777" w:rsidR="00AF0917" w:rsidRPr="001763A4" w:rsidRDefault="00AF0917">
            <w:pPr>
              <w:rPr>
                <w:rFonts w:ascii="Arial" w:hAnsi="Arial" w:cs="Arial"/>
              </w:rPr>
            </w:pPr>
            <w:r w:rsidRPr="001763A4">
              <w:rPr>
                <w:rFonts w:ascii="Arial" w:hAnsi="Arial" w:cs="Arial"/>
              </w:rPr>
              <w:t>Add progress log</w:t>
            </w:r>
          </w:p>
        </w:tc>
      </w:tr>
    </w:tbl>
    <w:p w14:paraId="38016052" w14:textId="77777777" w:rsidR="00AF0917" w:rsidRPr="001763A4" w:rsidRDefault="00912E25" w:rsidP="00AF0917">
      <w:pPr>
        <w:rPr>
          <w:rFonts w:ascii="Arial" w:hAnsi="Arial" w:cs="Arial"/>
        </w:rPr>
      </w:pPr>
      <w:r w:rsidRPr="001763A4">
        <w:rPr>
          <w:rFonts w:ascii="Arial" w:hAnsi="Arial" w:cs="Arial"/>
        </w:rPr>
        <w:pict w14:anchorId="3920C676">
          <v:rect id="_x0000_i1031" style="width:0;height:1.5pt" o:hralign="center" o:hrstd="t" o:hr="t" fillcolor="#a0a0a0" stroked="f"/>
        </w:pict>
      </w:r>
    </w:p>
    <w:p w14:paraId="27D8EECD" w14:textId="52AC9897" w:rsidR="00AF0917" w:rsidRPr="001763A4" w:rsidRDefault="00AF0917" w:rsidP="00AF0917">
      <w:pPr>
        <w:pStyle w:val="Heading2"/>
        <w:rPr>
          <w:rFonts w:ascii="Arial" w:hAnsi="Arial" w:cs="Arial"/>
          <w:color w:val="auto"/>
        </w:rPr>
      </w:pPr>
      <w:r w:rsidRPr="001763A4">
        <w:rPr>
          <w:rStyle w:val="Strong"/>
          <w:rFonts w:ascii="Arial" w:hAnsi="Arial" w:cs="Arial"/>
          <w:b/>
          <w:bCs/>
          <w:color w:val="auto"/>
        </w:rPr>
        <w:t>9. Testing Strategy</w:t>
      </w:r>
    </w:p>
    <w:p w14:paraId="484DED1D" w14:textId="77777777" w:rsidR="00AF0917" w:rsidRPr="001763A4" w:rsidRDefault="00AF0917" w:rsidP="00AF0917">
      <w:pPr>
        <w:pStyle w:val="NormalWeb"/>
        <w:numPr>
          <w:ilvl w:val="0"/>
          <w:numId w:val="23"/>
        </w:numPr>
        <w:rPr>
          <w:rFonts w:ascii="Arial" w:hAnsi="Arial" w:cs="Arial"/>
        </w:rPr>
      </w:pPr>
      <w:r w:rsidRPr="001763A4">
        <w:rPr>
          <w:rStyle w:val="Strong"/>
          <w:rFonts w:ascii="Arial" w:hAnsi="Arial" w:cs="Arial"/>
        </w:rPr>
        <w:t>Unit Tests</w:t>
      </w:r>
      <w:r w:rsidRPr="001763A4">
        <w:rPr>
          <w:rFonts w:ascii="Arial" w:hAnsi="Arial" w:cs="Arial"/>
        </w:rPr>
        <w:t xml:space="preserve"> for functions and controllers using </w:t>
      </w:r>
      <w:r w:rsidRPr="001763A4">
        <w:rPr>
          <w:rStyle w:val="Strong"/>
          <w:rFonts w:ascii="Arial" w:hAnsi="Arial" w:cs="Arial"/>
        </w:rPr>
        <w:t>Jest</w:t>
      </w:r>
    </w:p>
    <w:p w14:paraId="708E45AD" w14:textId="77777777" w:rsidR="00AF0917" w:rsidRPr="001763A4" w:rsidRDefault="00AF0917" w:rsidP="00AF0917">
      <w:pPr>
        <w:pStyle w:val="NormalWeb"/>
        <w:numPr>
          <w:ilvl w:val="0"/>
          <w:numId w:val="23"/>
        </w:numPr>
        <w:rPr>
          <w:rFonts w:ascii="Arial" w:hAnsi="Arial" w:cs="Arial"/>
        </w:rPr>
      </w:pPr>
      <w:r w:rsidRPr="001763A4">
        <w:rPr>
          <w:rStyle w:val="Strong"/>
          <w:rFonts w:ascii="Arial" w:hAnsi="Arial" w:cs="Arial"/>
        </w:rPr>
        <w:t>Integration Tests</w:t>
      </w:r>
      <w:r w:rsidRPr="001763A4">
        <w:rPr>
          <w:rFonts w:ascii="Arial" w:hAnsi="Arial" w:cs="Arial"/>
        </w:rPr>
        <w:t xml:space="preserve"> for API endpoints using </w:t>
      </w:r>
      <w:r w:rsidRPr="001763A4">
        <w:rPr>
          <w:rStyle w:val="Strong"/>
          <w:rFonts w:ascii="Arial" w:hAnsi="Arial" w:cs="Arial"/>
        </w:rPr>
        <w:t>Supertest</w:t>
      </w:r>
    </w:p>
    <w:p w14:paraId="1D13FD61" w14:textId="77777777" w:rsidR="00AF0917" w:rsidRPr="001763A4" w:rsidRDefault="00AF0917" w:rsidP="00AF0917">
      <w:pPr>
        <w:pStyle w:val="NormalWeb"/>
        <w:numPr>
          <w:ilvl w:val="0"/>
          <w:numId w:val="23"/>
        </w:numPr>
        <w:rPr>
          <w:rFonts w:ascii="Arial" w:hAnsi="Arial" w:cs="Arial"/>
        </w:rPr>
      </w:pPr>
      <w:r w:rsidRPr="001763A4">
        <w:rPr>
          <w:rStyle w:val="Strong"/>
          <w:rFonts w:ascii="Arial" w:hAnsi="Arial" w:cs="Arial"/>
        </w:rPr>
        <w:t>UI Testing</w:t>
      </w:r>
      <w:r w:rsidRPr="001763A4">
        <w:rPr>
          <w:rFonts w:ascii="Arial" w:hAnsi="Arial" w:cs="Arial"/>
        </w:rPr>
        <w:t xml:space="preserve"> with React Testing Library</w:t>
      </w:r>
    </w:p>
    <w:p w14:paraId="22EC2BB6" w14:textId="77777777" w:rsidR="00AF0917" w:rsidRPr="001763A4" w:rsidRDefault="00AF0917" w:rsidP="00AF0917">
      <w:pPr>
        <w:pStyle w:val="NormalWeb"/>
        <w:numPr>
          <w:ilvl w:val="0"/>
          <w:numId w:val="23"/>
        </w:numPr>
        <w:rPr>
          <w:rFonts w:ascii="Arial" w:hAnsi="Arial" w:cs="Arial"/>
        </w:rPr>
      </w:pPr>
      <w:r w:rsidRPr="001763A4">
        <w:rPr>
          <w:rStyle w:val="Strong"/>
          <w:rFonts w:ascii="Arial" w:hAnsi="Arial" w:cs="Arial"/>
        </w:rPr>
        <w:t>Manual QA</w:t>
      </w:r>
      <w:r w:rsidRPr="001763A4">
        <w:rPr>
          <w:rFonts w:ascii="Arial" w:hAnsi="Arial" w:cs="Arial"/>
        </w:rPr>
        <w:t xml:space="preserve"> for usability testing on multiple devices</w:t>
      </w:r>
    </w:p>
    <w:p w14:paraId="5955A4CE" w14:textId="77777777" w:rsidR="00AF0917" w:rsidRPr="001763A4" w:rsidRDefault="00AF0917" w:rsidP="00AF0917">
      <w:pPr>
        <w:pStyle w:val="NormalWeb"/>
        <w:numPr>
          <w:ilvl w:val="0"/>
          <w:numId w:val="23"/>
        </w:numPr>
        <w:rPr>
          <w:rFonts w:ascii="Arial" w:hAnsi="Arial" w:cs="Arial"/>
        </w:rPr>
      </w:pPr>
      <w:r w:rsidRPr="001763A4">
        <w:rPr>
          <w:rStyle w:val="Strong"/>
          <w:rFonts w:ascii="Arial" w:hAnsi="Arial" w:cs="Arial"/>
        </w:rPr>
        <w:t>Security Testing</w:t>
      </w:r>
      <w:r w:rsidRPr="001763A4">
        <w:rPr>
          <w:rFonts w:ascii="Arial" w:hAnsi="Arial" w:cs="Arial"/>
        </w:rPr>
        <w:t xml:space="preserve"> using OWASP checklist</w:t>
      </w:r>
    </w:p>
    <w:p w14:paraId="45A05BCF" w14:textId="77777777" w:rsidR="00AF0917" w:rsidRPr="001763A4" w:rsidRDefault="00912E25" w:rsidP="00AF0917">
      <w:pPr>
        <w:rPr>
          <w:rFonts w:ascii="Arial" w:hAnsi="Arial" w:cs="Arial"/>
        </w:rPr>
      </w:pPr>
      <w:r w:rsidRPr="001763A4">
        <w:rPr>
          <w:rFonts w:ascii="Arial" w:hAnsi="Arial" w:cs="Arial"/>
        </w:rPr>
        <w:pict w14:anchorId="396A5D4E">
          <v:rect id="_x0000_i1032" style="width:0;height:1.5pt" o:hralign="center" o:hrstd="t" o:hr="t" fillcolor="#a0a0a0" stroked="f"/>
        </w:pict>
      </w:r>
    </w:p>
    <w:p w14:paraId="33EF0066" w14:textId="78F9274C" w:rsidR="00AF0917" w:rsidRPr="001763A4" w:rsidRDefault="00AF0917" w:rsidP="00AF0917">
      <w:pPr>
        <w:pStyle w:val="Heading2"/>
        <w:rPr>
          <w:rFonts w:ascii="Arial" w:hAnsi="Arial" w:cs="Arial"/>
          <w:color w:val="auto"/>
        </w:rPr>
      </w:pPr>
      <w:r w:rsidRPr="001763A4">
        <w:rPr>
          <w:rStyle w:val="Strong"/>
          <w:rFonts w:ascii="Arial" w:hAnsi="Arial" w:cs="Arial"/>
          <w:b/>
          <w:bCs/>
          <w:color w:val="auto"/>
        </w:rPr>
        <w:t>10. Deployment &amp; Hosting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1846"/>
      </w:tblGrid>
      <w:tr w:rsidR="00AF0917" w:rsidRPr="001763A4" w14:paraId="5616739F" w14:textId="77777777" w:rsidTr="00AF09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EF079E" w14:textId="77777777" w:rsidR="00AF0917" w:rsidRPr="001763A4" w:rsidRDefault="00AF0917">
            <w:pPr>
              <w:jc w:val="center"/>
              <w:rPr>
                <w:rFonts w:ascii="Arial" w:hAnsi="Arial" w:cs="Arial"/>
                <w:b/>
                <w:bCs/>
              </w:rPr>
            </w:pPr>
            <w:r w:rsidRPr="001763A4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7042BF0" w14:textId="77777777" w:rsidR="00AF0917" w:rsidRPr="001763A4" w:rsidRDefault="00AF0917">
            <w:pPr>
              <w:jc w:val="center"/>
              <w:rPr>
                <w:rFonts w:ascii="Arial" w:hAnsi="Arial" w:cs="Arial"/>
                <w:b/>
                <w:bCs/>
              </w:rPr>
            </w:pPr>
            <w:r w:rsidRPr="001763A4">
              <w:rPr>
                <w:rFonts w:ascii="Arial" w:hAnsi="Arial" w:cs="Arial"/>
                <w:b/>
                <w:bCs/>
              </w:rPr>
              <w:t>Platform</w:t>
            </w:r>
          </w:p>
        </w:tc>
      </w:tr>
      <w:tr w:rsidR="00AF0917" w:rsidRPr="001763A4" w14:paraId="5436ED78" w14:textId="77777777" w:rsidTr="00AF0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E8802" w14:textId="77777777" w:rsidR="00AF0917" w:rsidRPr="001763A4" w:rsidRDefault="00AF0917">
            <w:pPr>
              <w:rPr>
                <w:rFonts w:ascii="Arial" w:hAnsi="Arial" w:cs="Arial"/>
              </w:rPr>
            </w:pPr>
            <w:r w:rsidRPr="001763A4">
              <w:rPr>
                <w:rFonts w:ascii="Arial" w:hAnsi="Arial" w:cs="Arial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6394881F" w14:textId="7C7E4810" w:rsidR="00AF0917" w:rsidRPr="001763A4" w:rsidRDefault="00AF0917">
            <w:pPr>
              <w:rPr>
                <w:rFonts w:ascii="Arial" w:hAnsi="Arial" w:cs="Arial"/>
              </w:rPr>
            </w:pPr>
            <w:r w:rsidRPr="001763A4">
              <w:rPr>
                <w:rFonts w:ascii="Arial" w:hAnsi="Arial" w:cs="Arial"/>
              </w:rPr>
              <w:t>MaterialUI</w:t>
            </w:r>
          </w:p>
        </w:tc>
      </w:tr>
      <w:tr w:rsidR="00AF0917" w:rsidRPr="001763A4" w14:paraId="2A90B058" w14:textId="77777777" w:rsidTr="00AF0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0F720" w14:textId="4A633C44" w:rsidR="00AF0917" w:rsidRPr="001763A4" w:rsidRDefault="00AF0917">
            <w:pPr>
              <w:rPr>
                <w:rFonts w:ascii="Arial" w:hAnsi="Arial" w:cs="Arial"/>
              </w:rPr>
            </w:pPr>
            <w:proofErr w:type="gramStart"/>
            <w:r w:rsidRPr="001763A4">
              <w:rPr>
                <w:rFonts w:ascii="Arial" w:hAnsi="Arial" w:cs="Arial"/>
              </w:rPr>
              <w:t>Backend  API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9555AFF" w14:textId="77777777" w:rsidR="00AF0917" w:rsidRPr="001763A4" w:rsidRDefault="00AF0917">
            <w:pPr>
              <w:rPr>
                <w:rFonts w:ascii="Arial" w:hAnsi="Arial" w:cs="Arial"/>
              </w:rPr>
            </w:pPr>
            <w:r w:rsidRPr="001763A4">
              <w:rPr>
                <w:rFonts w:ascii="Arial" w:hAnsi="Arial" w:cs="Arial"/>
              </w:rPr>
              <w:t>Render / Heroku</w:t>
            </w:r>
          </w:p>
        </w:tc>
      </w:tr>
      <w:tr w:rsidR="00AF0917" w:rsidRPr="001763A4" w14:paraId="275A86EA" w14:textId="77777777" w:rsidTr="00AF0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9F34B" w14:textId="77777777" w:rsidR="00AF0917" w:rsidRPr="001763A4" w:rsidRDefault="00AF0917">
            <w:pPr>
              <w:rPr>
                <w:rFonts w:ascii="Arial" w:hAnsi="Arial" w:cs="Arial"/>
              </w:rPr>
            </w:pPr>
            <w:r w:rsidRPr="001763A4">
              <w:rPr>
                <w:rFonts w:ascii="Arial" w:hAnsi="Arial" w:cs="Arial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5D87371F" w14:textId="77777777" w:rsidR="00AF0917" w:rsidRPr="001763A4" w:rsidRDefault="00AF0917">
            <w:pPr>
              <w:rPr>
                <w:rFonts w:ascii="Arial" w:hAnsi="Arial" w:cs="Arial"/>
              </w:rPr>
            </w:pPr>
            <w:r w:rsidRPr="001763A4">
              <w:rPr>
                <w:rFonts w:ascii="Arial" w:hAnsi="Arial" w:cs="Arial"/>
              </w:rPr>
              <w:t>MongoDB Atlas</w:t>
            </w:r>
          </w:p>
        </w:tc>
      </w:tr>
    </w:tbl>
    <w:p w14:paraId="0910D85D" w14:textId="2671BB55" w:rsidR="00AF0917" w:rsidRPr="001763A4" w:rsidRDefault="00AF0917" w:rsidP="00AF0917">
      <w:pPr>
        <w:rPr>
          <w:rFonts w:ascii="Arial" w:hAnsi="Arial" w:cs="Arial"/>
        </w:rPr>
      </w:pPr>
    </w:p>
    <w:p w14:paraId="66492EF7" w14:textId="77777777" w:rsidR="00AF0917" w:rsidRPr="001763A4" w:rsidRDefault="00912E25" w:rsidP="00AF0917">
      <w:pPr>
        <w:rPr>
          <w:rFonts w:ascii="Arial" w:hAnsi="Arial" w:cs="Arial"/>
        </w:rPr>
      </w:pPr>
      <w:r w:rsidRPr="001763A4">
        <w:rPr>
          <w:rFonts w:ascii="Arial" w:hAnsi="Arial" w:cs="Arial"/>
        </w:rPr>
        <w:pict w14:anchorId="16DC290E">
          <v:rect id="_x0000_i1033" style="width:0;height:1.5pt" o:hralign="center" o:hrstd="t" o:hr="t" fillcolor="#a0a0a0" stroked="f"/>
        </w:pict>
      </w:r>
    </w:p>
    <w:p w14:paraId="209BA900" w14:textId="6B1B5520" w:rsidR="00AF0917" w:rsidRPr="001763A4" w:rsidRDefault="00AF0917" w:rsidP="00AF0917">
      <w:pPr>
        <w:pStyle w:val="Heading2"/>
        <w:rPr>
          <w:rFonts w:ascii="Arial" w:hAnsi="Arial" w:cs="Arial"/>
          <w:color w:val="auto"/>
        </w:rPr>
      </w:pPr>
      <w:r w:rsidRPr="001763A4">
        <w:rPr>
          <w:rStyle w:val="Strong"/>
          <w:rFonts w:ascii="Arial" w:hAnsi="Arial" w:cs="Arial"/>
          <w:b/>
          <w:bCs/>
          <w:color w:val="auto"/>
        </w:rPr>
        <w:lastRenderedPageBreak/>
        <w:t>11. Future Scope</w:t>
      </w:r>
    </w:p>
    <w:p w14:paraId="0EAF34BA" w14:textId="6A326843" w:rsidR="00AF0917" w:rsidRPr="001763A4" w:rsidRDefault="00AF0917" w:rsidP="00AF0917">
      <w:pPr>
        <w:pStyle w:val="NormalWeb"/>
        <w:numPr>
          <w:ilvl w:val="0"/>
          <w:numId w:val="25"/>
        </w:numPr>
        <w:rPr>
          <w:rFonts w:ascii="Arial" w:hAnsi="Arial" w:cs="Arial"/>
        </w:rPr>
      </w:pPr>
      <w:r w:rsidRPr="001763A4">
        <w:rPr>
          <w:rFonts w:ascii="Arial" w:hAnsi="Arial" w:cs="Arial"/>
        </w:rPr>
        <w:t>Mobile app with React Native</w:t>
      </w:r>
    </w:p>
    <w:p w14:paraId="7286813C" w14:textId="6EC829ED" w:rsidR="00AF0917" w:rsidRPr="001763A4" w:rsidRDefault="00AF0917" w:rsidP="00AF0917">
      <w:pPr>
        <w:pStyle w:val="NormalWeb"/>
        <w:numPr>
          <w:ilvl w:val="0"/>
          <w:numId w:val="25"/>
        </w:numPr>
        <w:rPr>
          <w:rFonts w:ascii="Arial" w:hAnsi="Arial" w:cs="Arial"/>
        </w:rPr>
      </w:pPr>
      <w:r w:rsidRPr="001763A4">
        <w:rPr>
          <w:rFonts w:ascii="Arial" w:hAnsi="Arial" w:cs="Arial"/>
        </w:rPr>
        <w:t>Integration with wearables (Apple Watch, Fitbit)</w:t>
      </w:r>
    </w:p>
    <w:p w14:paraId="2D18C772" w14:textId="6E3B125B" w:rsidR="00AF0917" w:rsidRPr="001763A4" w:rsidRDefault="00AF0917" w:rsidP="00AF0917">
      <w:pPr>
        <w:pStyle w:val="NormalWeb"/>
        <w:numPr>
          <w:ilvl w:val="0"/>
          <w:numId w:val="25"/>
        </w:numPr>
        <w:rPr>
          <w:rFonts w:ascii="Arial" w:hAnsi="Arial" w:cs="Arial"/>
        </w:rPr>
      </w:pPr>
      <w:r w:rsidRPr="001763A4">
        <w:rPr>
          <w:rFonts w:ascii="Arial" w:hAnsi="Arial" w:cs="Arial"/>
        </w:rPr>
        <w:t>AI recommendations for workouts and meals</w:t>
      </w:r>
    </w:p>
    <w:p w14:paraId="2AA82294" w14:textId="75087AEA" w:rsidR="00AF0917" w:rsidRPr="001763A4" w:rsidRDefault="00AF0917" w:rsidP="00AF0917">
      <w:pPr>
        <w:pStyle w:val="NormalWeb"/>
        <w:numPr>
          <w:ilvl w:val="0"/>
          <w:numId w:val="25"/>
        </w:numPr>
        <w:rPr>
          <w:rFonts w:ascii="Arial" w:hAnsi="Arial" w:cs="Arial"/>
        </w:rPr>
      </w:pPr>
      <w:r w:rsidRPr="001763A4">
        <w:rPr>
          <w:rFonts w:ascii="Arial" w:hAnsi="Arial" w:cs="Arial"/>
        </w:rPr>
        <w:t>Social fitness challenges</w:t>
      </w:r>
    </w:p>
    <w:p w14:paraId="0F434A28" w14:textId="39829F72" w:rsidR="00AF0917" w:rsidRPr="001763A4" w:rsidRDefault="00AF0917" w:rsidP="00AF0917">
      <w:pPr>
        <w:pStyle w:val="NormalWeb"/>
        <w:numPr>
          <w:ilvl w:val="0"/>
          <w:numId w:val="25"/>
        </w:numPr>
        <w:rPr>
          <w:rFonts w:ascii="Arial" w:hAnsi="Arial" w:cs="Arial"/>
        </w:rPr>
      </w:pPr>
      <w:r w:rsidRPr="001763A4">
        <w:rPr>
          <w:rFonts w:ascii="Arial" w:hAnsi="Arial" w:cs="Arial"/>
        </w:rPr>
        <w:t>Voice-enabled logging</w:t>
      </w:r>
    </w:p>
    <w:p w14:paraId="23809176" w14:textId="01624492" w:rsidR="00AF0917" w:rsidRPr="001763A4" w:rsidRDefault="00AF0917" w:rsidP="00AF0917">
      <w:pPr>
        <w:pStyle w:val="NormalWeb"/>
        <w:numPr>
          <w:ilvl w:val="0"/>
          <w:numId w:val="25"/>
        </w:numPr>
        <w:rPr>
          <w:rFonts w:ascii="Arial" w:hAnsi="Arial" w:cs="Arial"/>
        </w:rPr>
      </w:pPr>
      <w:r w:rsidRPr="001763A4">
        <w:rPr>
          <w:rFonts w:ascii="Arial" w:hAnsi="Arial" w:cs="Arial"/>
        </w:rPr>
        <w:t>Chatbot-based assistant</w:t>
      </w:r>
    </w:p>
    <w:p w14:paraId="7183A9B0" w14:textId="04ACBD2C" w:rsidR="00AF0917" w:rsidRPr="001763A4" w:rsidRDefault="00CE168F">
      <w:pPr>
        <w:rPr>
          <w:rFonts w:ascii="Arial" w:hAnsi="Arial" w:cs="Arial"/>
          <w:b/>
          <w:bCs/>
        </w:rPr>
      </w:pPr>
      <w:r w:rsidRPr="001763A4">
        <w:rPr>
          <w:rFonts w:ascii="Arial" w:hAnsi="Arial" w:cs="Arial"/>
          <w:b/>
          <w:bCs/>
        </w:rPr>
        <w:t>ER Diagram</w:t>
      </w:r>
    </w:p>
    <w:p w14:paraId="5FFA8671" w14:textId="3E384F06" w:rsidR="00CE168F" w:rsidRPr="001763A4" w:rsidRDefault="00CE168F">
      <w:pPr>
        <w:rPr>
          <w:rFonts w:ascii="Arial" w:hAnsi="Arial" w:cs="Arial"/>
          <w:b/>
          <w:bCs/>
        </w:rPr>
      </w:pPr>
      <w:r w:rsidRPr="001763A4">
        <w:rPr>
          <w:rFonts w:ascii="Arial" w:hAnsi="Arial" w:cs="Arial"/>
          <w:b/>
          <w:bCs/>
        </w:rPr>
        <w:t>Fitness Tracker:</w:t>
      </w:r>
    </w:p>
    <w:p w14:paraId="2079C157" w14:textId="037675AF" w:rsidR="00CE168F" w:rsidRDefault="00620661">
      <w:pPr>
        <w:rPr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30592" behindDoc="0" locked="0" layoutInCell="1" allowOverlap="1" wp14:anchorId="27DAC5D0" wp14:editId="12B8537A">
            <wp:simplePos x="0" y="0"/>
            <wp:positionH relativeFrom="page">
              <wp:posOffset>1209675</wp:posOffset>
            </wp:positionH>
            <wp:positionV relativeFrom="page">
              <wp:posOffset>3530600</wp:posOffset>
            </wp:positionV>
            <wp:extent cx="5619750" cy="4000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50BD4A" w14:textId="0EA097FF" w:rsidR="00CE168F" w:rsidRPr="00CE168F" w:rsidRDefault="00CE168F" w:rsidP="00CE168F"/>
    <w:p w14:paraId="389A8D74" w14:textId="757ACF7A" w:rsidR="00CE168F" w:rsidRPr="00CE168F" w:rsidRDefault="00CE168F" w:rsidP="00CE168F"/>
    <w:p w14:paraId="31616759" w14:textId="4F9A6667" w:rsidR="00CE168F" w:rsidRPr="00CE168F" w:rsidRDefault="00CE168F" w:rsidP="00CE168F"/>
    <w:p w14:paraId="5AF17E8C" w14:textId="7960D5DD" w:rsidR="00CE168F" w:rsidRPr="00CE168F" w:rsidRDefault="00CE168F" w:rsidP="00CE168F"/>
    <w:p w14:paraId="3234E384" w14:textId="3152EF0E" w:rsidR="00CE168F" w:rsidRPr="00CE168F" w:rsidRDefault="00CE168F" w:rsidP="00CE168F"/>
    <w:p w14:paraId="1E20A26D" w14:textId="7BBE6FA6" w:rsidR="00CE168F" w:rsidRPr="00CE168F" w:rsidRDefault="00CE168F" w:rsidP="00CE168F"/>
    <w:p w14:paraId="634D4900" w14:textId="5A8C6B45" w:rsidR="00CE168F" w:rsidRPr="00CE168F" w:rsidRDefault="00CE168F" w:rsidP="00CE168F"/>
    <w:p w14:paraId="57F4097F" w14:textId="152F2435" w:rsidR="00CE168F" w:rsidRPr="00CE168F" w:rsidRDefault="00CE168F" w:rsidP="00CE168F"/>
    <w:p w14:paraId="2286C9D2" w14:textId="27F94273" w:rsidR="00CE168F" w:rsidRPr="00CE168F" w:rsidRDefault="00CE168F" w:rsidP="00CE168F"/>
    <w:p w14:paraId="2077025B" w14:textId="10A228F7" w:rsidR="00CE168F" w:rsidRDefault="00CE168F" w:rsidP="00CE168F">
      <w:pPr>
        <w:rPr>
          <w:b/>
          <w:bCs/>
        </w:rPr>
      </w:pPr>
    </w:p>
    <w:p w14:paraId="380A3F48" w14:textId="17021FA0" w:rsidR="00CE168F" w:rsidRDefault="00CE168F" w:rsidP="00CE168F">
      <w:pPr>
        <w:jc w:val="right"/>
      </w:pPr>
    </w:p>
    <w:p w14:paraId="10EB16E8" w14:textId="77777777" w:rsidR="00CE168F" w:rsidRDefault="00CE168F" w:rsidP="00CE168F">
      <w:pPr>
        <w:rPr>
          <w:b/>
          <w:bCs/>
        </w:rPr>
      </w:pPr>
    </w:p>
    <w:p w14:paraId="4C933ABB" w14:textId="77777777" w:rsidR="00CE168F" w:rsidRDefault="00CE168F" w:rsidP="00CE168F">
      <w:pPr>
        <w:rPr>
          <w:b/>
          <w:bCs/>
        </w:rPr>
      </w:pPr>
    </w:p>
    <w:p w14:paraId="201DDAE6" w14:textId="77777777" w:rsidR="00CE168F" w:rsidRDefault="00CE168F" w:rsidP="00CE168F">
      <w:pPr>
        <w:rPr>
          <w:b/>
          <w:bCs/>
        </w:rPr>
      </w:pPr>
    </w:p>
    <w:p w14:paraId="3FA4F9A3" w14:textId="69AEB9B6" w:rsidR="009966BE" w:rsidRDefault="009966BE" w:rsidP="00CE168F">
      <w:pPr>
        <w:rPr>
          <w:b/>
          <w:bCs/>
        </w:rPr>
      </w:pPr>
    </w:p>
    <w:p w14:paraId="6F177998" w14:textId="77777777" w:rsidR="00620661" w:rsidRDefault="00620661" w:rsidP="00CE168F">
      <w:pPr>
        <w:rPr>
          <w:b/>
          <w:bCs/>
        </w:rPr>
      </w:pPr>
    </w:p>
    <w:p w14:paraId="2E6F9763" w14:textId="4EECEE6A" w:rsidR="00CE168F" w:rsidRDefault="00CE168F" w:rsidP="00CE168F">
      <w:pPr>
        <w:rPr>
          <w:b/>
          <w:bCs/>
        </w:rPr>
      </w:pPr>
      <w:r w:rsidRPr="00CE168F">
        <w:rPr>
          <w:b/>
          <w:bCs/>
        </w:rPr>
        <w:lastRenderedPageBreak/>
        <w:t>User:</w:t>
      </w:r>
    </w:p>
    <w:p w14:paraId="0426C1D9" w14:textId="55A9B284" w:rsidR="00CE168F" w:rsidRDefault="00620661" w:rsidP="00CE168F">
      <w:pPr>
        <w:rPr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33664" behindDoc="0" locked="0" layoutInCell="1" allowOverlap="1" wp14:anchorId="0EE8C790" wp14:editId="76175D98">
            <wp:simplePos x="0" y="0"/>
            <wp:positionH relativeFrom="page">
              <wp:posOffset>1352550</wp:posOffset>
            </wp:positionH>
            <wp:positionV relativeFrom="page">
              <wp:posOffset>1427480</wp:posOffset>
            </wp:positionV>
            <wp:extent cx="5486400" cy="31051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C620C1D" w14:textId="1B833920" w:rsidR="00CE168F" w:rsidRPr="00CE168F" w:rsidRDefault="00CE168F" w:rsidP="00CE168F"/>
    <w:p w14:paraId="1B792A56" w14:textId="1259DE91" w:rsidR="00CE168F" w:rsidRPr="00CE168F" w:rsidRDefault="00CE168F" w:rsidP="00CE168F"/>
    <w:p w14:paraId="1CBC126E" w14:textId="761BD0D0" w:rsidR="00CE168F" w:rsidRPr="00CE168F" w:rsidRDefault="00CE168F" w:rsidP="00CE168F"/>
    <w:p w14:paraId="2426A703" w14:textId="79E1E3D8" w:rsidR="00CE168F" w:rsidRPr="00CE168F" w:rsidRDefault="00CE168F" w:rsidP="00CE168F"/>
    <w:p w14:paraId="69EED9CA" w14:textId="0B261232" w:rsidR="00CE168F" w:rsidRPr="00CE168F" w:rsidRDefault="00CE168F" w:rsidP="00CE168F"/>
    <w:p w14:paraId="4E94CCA6" w14:textId="3D7BD6E5" w:rsidR="00CE168F" w:rsidRPr="00CE168F" w:rsidRDefault="00CE168F" w:rsidP="00CE168F"/>
    <w:p w14:paraId="52EFD9D2" w14:textId="568423D5" w:rsidR="00CE168F" w:rsidRPr="00CE168F" w:rsidRDefault="00CE168F" w:rsidP="00CE168F"/>
    <w:p w14:paraId="265F745A" w14:textId="36FF6F98" w:rsidR="00CE168F" w:rsidRPr="00CE168F" w:rsidRDefault="00CE168F" w:rsidP="00CE168F"/>
    <w:p w14:paraId="01E95DD3" w14:textId="046558AA" w:rsidR="009966BE" w:rsidRDefault="009966BE" w:rsidP="00CE168F">
      <w:pPr>
        <w:rPr>
          <w:b/>
          <w:bCs/>
        </w:rPr>
      </w:pPr>
    </w:p>
    <w:p w14:paraId="7F0DBA6C" w14:textId="2B40BECE" w:rsidR="00CE168F" w:rsidRDefault="00620661" w:rsidP="001763A4">
      <w:pPr>
        <w:tabs>
          <w:tab w:val="center" w:pos="4320"/>
        </w:tabs>
        <w:rPr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38784" behindDoc="0" locked="0" layoutInCell="1" allowOverlap="1" wp14:anchorId="72A30F2E" wp14:editId="616664A5">
            <wp:simplePos x="0" y="0"/>
            <wp:positionH relativeFrom="page">
              <wp:posOffset>1304925</wp:posOffset>
            </wp:positionH>
            <wp:positionV relativeFrom="page">
              <wp:posOffset>4970145</wp:posOffset>
            </wp:positionV>
            <wp:extent cx="5486400" cy="3806190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Exercise</w:t>
      </w:r>
      <w:r w:rsidR="009966BE">
        <w:rPr>
          <w:b/>
          <w:bCs/>
        </w:rPr>
        <w:t>:</w:t>
      </w:r>
      <w:r w:rsidR="001763A4">
        <w:rPr>
          <w:b/>
          <w:bCs/>
        </w:rPr>
        <w:tab/>
      </w:r>
    </w:p>
    <w:p w14:paraId="73C217BF" w14:textId="5E9C3F99" w:rsidR="00CE168F" w:rsidRDefault="00CE168F" w:rsidP="00CE168F">
      <w:pPr>
        <w:rPr>
          <w:b/>
          <w:bCs/>
        </w:rPr>
      </w:pPr>
    </w:p>
    <w:p w14:paraId="7A449253" w14:textId="6CFB3D99" w:rsidR="00CE168F" w:rsidRDefault="00CE168F" w:rsidP="00CE168F">
      <w:pPr>
        <w:rPr>
          <w:b/>
          <w:bCs/>
        </w:rPr>
      </w:pPr>
    </w:p>
    <w:p w14:paraId="492B34B3" w14:textId="36FD72D2" w:rsidR="00CE168F" w:rsidRDefault="00CE168F" w:rsidP="00CE168F">
      <w:pPr>
        <w:rPr>
          <w:b/>
          <w:bCs/>
        </w:rPr>
      </w:pPr>
    </w:p>
    <w:p w14:paraId="012FFDA9" w14:textId="3793EE24" w:rsidR="00CE168F" w:rsidRDefault="00CE168F" w:rsidP="00CE168F">
      <w:pPr>
        <w:rPr>
          <w:b/>
          <w:bCs/>
        </w:rPr>
      </w:pPr>
    </w:p>
    <w:p w14:paraId="3B257D86" w14:textId="789E58E8" w:rsidR="00CE168F" w:rsidRDefault="00CE168F" w:rsidP="00CE168F">
      <w:pPr>
        <w:rPr>
          <w:b/>
          <w:bCs/>
        </w:rPr>
      </w:pPr>
    </w:p>
    <w:p w14:paraId="38E2D95F" w14:textId="18E9FE62" w:rsidR="00CE168F" w:rsidRDefault="00CE168F" w:rsidP="00CE168F">
      <w:pPr>
        <w:rPr>
          <w:b/>
          <w:bCs/>
        </w:rPr>
      </w:pPr>
    </w:p>
    <w:p w14:paraId="03CEB5A6" w14:textId="3EB48C3B" w:rsidR="00CE168F" w:rsidRDefault="00CE168F" w:rsidP="00CE168F">
      <w:pPr>
        <w:rPr>
          <w:b/>
          <w:bCs/>
        </w:rPr>
      </w:pPr>
    </w:p>
    <w:p w14:paraId="2ECCD720" w14:textId="2EA2FAEC" w:rsidR="00CE168F" w:rsidRDefault="00CE168F" w:rsidP="00CE168F">
      <w:pPr>
        <w:rPr>
          <w:b/>
          <w:bCs/>
        </w:rPr>
      </w:pPr>
    </w:p>
    <w:p w14:paraId="6D84D5B7" w14:textId="57577ACF" w:rsidR="00CE168F" w:rsidRDefault="00CE168F" w:rsidP="00CE168F">
      <w:pPr>
        <w:rPr>
          <w:b/>
          <w:bCs/>
        </w:rPr>
      </w:pPr>
    </w:p>
    <w:p w14:paraId="4AA1ADD9" w14:textId="7CF5DC25" w:rsidR="00CE168F" w:rsidRDefault="00CE168F" w:rsidP="00CE168F">
      <w:pPr>
        <w:rPr>
          <w:b/>
          <w:bCs/>
        </w:rPr>
      </w:pPr>
    </w:p>
    <w:p w14:paraId="7F0B6F40" w14:textId="77777777" w:rsidR="00FC45CC" w:rsidRDefault="00FC45CC" w:rsidP="00CE168F">
      <w:pPr>
        <w:rPr>
          <w:b/>
          <w:bCs/>
        </w:rPr>
      </w:pPr>
    </w:p>
    <w:p w14:paraId="76D099EE" w14:textId="77777777" w:rsidR="00620661" w:rsidRDefault="00620661" w:rsidP="00CE168F">
      <w:pPr>
        <w:rPr>
          <w:b/>
          <w:bCs/>
        </w:rPr>
      </w:pPr>
    </w:p>
    <w:p w14:paraId="3DDB2331" w14:textId="6DE49FBA" w:rsidR="00CE168F" w:rsidRDefault="00CE168F" w:rsidP="00CE168F">
      <w:pPr>
        <w:rPr>
          <w:b/>
          <w:bCs/>
        </w:rPr>
      </w:pPr>
      <w:r>
        <w:rPr>
          <w:b/>
          <w:bCs/>
        </w:rPr>
        <w:lastRenderedPageBreak/>
        <w:t>Workout:</w:t>
      </w:r>
    </w:p>
    <w:p w14:paraId="2A7E0FDB" w14:textId="5DC0A09F" w:rsidR="00CE168F" w:rsidRDefault="00620661" w:rsidP="00CE168F">
      <w:pPr>
        <w:rPr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5168" behindDoc="0" locked="0" layoutInCell="1" allowOverlap="1" wp14:anchorId="6F5AAE18" wp14:editId="2EF6F358">
            <wp:simplePos x="0" y="0"/>
            <wp:positionH relativeFrom="page">
              <wp:posOffset>1257300</wp:posOffset>
            </wp:positionH>
            <wp:positionV relativeFrom="page">
              <wp:posOffset>1627505</wp:posOffset>
            </wp:positionV>
            <wp:extent cx="5486400" cy="2946400"/>
            <wp:effectExtent l="0" t="0" r="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64A048" w14:textId="60596BC6" w:rsidR="00CE168F" w:rsidRDefault="00CE168F" w:rsidP="00CE168F">
      <w:pPr>
        <w:rPr>
          <w:b/>
          <w:bCs/>
        </w:rPr>
      </w:pPr>
    </w:p>
    <w:p w14:paraId="3D42121E" w14:textId="25B64D4F" w:rsidR="00CE168F" w:rsidRDefault="00CE168F" w:rsidP="00CE168F">
      <w:pPr>
        <w:rPr>
          <w:b/>
          <w:bCs/>
        </w:rPr>
      </w:pPr>
    </w:p>
    <w:p w14:paraId="51DE3C43" w14:textId="55BABA85" w:rsidR="00CE168F" w:rsidRDefault="00CE168F" w:rsidP="00CE168F">
      <w:pPr>
        <w:rPr>
          <w:b/>
          <w:bCs/>
        </w:rPr>
      </w:pPr>
    </w:p>
    <w:p w14:paraId="77925488" w14:textId="43C1EBE7" w:rsidR="00CE168F" w:rsidRDefault="00CE168F" w:rsidP="00CE168F">
      <w:pPr>
        <w:rPr>
          <w:b/>
          <w:bCs/>
        </w:rPr>
      </w:pPr>
    </w:p>
    <w:p w14:paraId="0183D88F" w14:textId="3A179F0C" w:rsidR="00CE168F" w:rsidRDefault="00CE168F" w:rsidP="00CE168F">
      <w:pPr>
        <w:rPr>
          <w:b/>
          <w:bCs/>
        </w:rPr>
      </w:pPr>
    </w:p>
    <w:p w14:paraId="373D5292" w14:textId="46958DB8" w:rsidR="00CE168F" w:rsidRDefault="00CE168F" w:rsidP="00CE168F">
      <w:pPr>
        <w:rPr>
          <w:b/>
          <w:bCs/>
        </w:rPr>
      </w:pPr>
    </w:p>
    <w:p w14:paraId="726AAE26" w14:textId="01A7CDA3" w:rsidR="00CE168F" w:rsidRDefault="00CE168F" w:rsidP="00CE168F">
      <w:pPr>
        <w:rPr>
          <w:b/>
          <w:bCs/>
        </w:rPr>
      </w:pPr>
    </w:p>
    <w:p w14:paraId="1D889400" w14:textId="1BA276CE" w:rsidR="00CE168F" w:rsidRDefault="00CE168F" w:rsidP="00CE168F">
      <w:pPr>
        <w:rPr>
          <w:b/>
          <w:bCs/>
        </w:rPr>
      </w:pPr>
    </w:p>
    <w:p w14:paraId="38EC270F" w14:textId="77777777" w:rsidR="00CE168F" w:rsidRDefault="00CE168F" w:rsidP="00CE168F">
      <w:pPr>
        <w:rPr>
          <w:b/>
          <w:bCs/>
        </w:rPr>
      </w:pPr>
    </w:p>
    <w:p w14:paraId="624669F2" w14:textId="0295BD4D" w:rsidR="00CE168F" w:rsidRDefault="00CE168F" w:rsidP="00CE168F">
      <w:pPr>
        <w:rPr>
          <w:b/>
          <w:bCs/>
        </w:rPr>
      </w:pPr>
    </w:p>
    <w:p w14:paraId="458BD5D0" w14:textId="77777777" w:rsidR="001763A4" w:rsidRDefault="001763A4" w:rsidP="00CE168F">
      <w:pPr>
        <w:rPr>
          <w:b/>
          <w:bCs/>
        </w:rPr>
      </w:pPr>
    </w:p>
    <w:p w14:paraId="60D3DBEA" w14:textId="4560FB36" w:rsidR="00CE168F" w:rsidRDefault="001763A4" w:rsidP="00CE168F">
      <w:pPr>
        <w:rPr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41856" behindDoc="0" locked="0" layoutInCell="1" allowOverlap="1" wp14:anchorId="0AE9C9D3" wp14:editId="3D442B1D">
            <wp:simplePos x="0" y="0"/>
            <wp:positionH relativeFrom="page">
              <wp:posOffset>1257300</wp:posOffset>
            </wp:positionH>
            <wp:positionV relativeFrom="page">
              <wp:posOffset>5635625</wp:posOffset>
            </wp:positionV>
            <wp:extent cx="5486400" cy="3499485"/>
            <wp:effectExtent l="0" t="0" r="0" b="571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168F">
        <w:rPr>
          <w:b/>
          <w:bCs/>
        </w:rPr>
        <w:t>Nutrition:</w:t>
      </w:r>
    </w:p>
    <w:p w14:paraId="07F9039C" w14:textId="1BF5F266" w:rsidR="00CE168F" w:rsidRDefault="00CE168F" w:rsidP="00CE168F">
      <w:pPr>
        <w:rPr>
          <w:b/>
          <w:bCs/>
        </w:rPr>
      </w:pPr>
    </w:p>
    <w:p w14:paraId="46F95FC9" w14:textId="67DC8E10" w:rsidR="00CE168F" w:rsidRDefault="00CE168F" w:rsidP="00CE168F">
      <w:pPr>
        <w:rPr>
          <w:b/>
          <w:bCs/>
        </w:rPr>
      </w:pPr>
    </w:p>
    <w:p w14:paraId="1342F92C" w14:textId="0B5DBC0B" w:rsidR="00CE168F" w:rsidRDefault="00CE168F" w:rsidP="00CE168F">
      <w:pPr>
        <w:rPr>
          <w:b/>
          <w:bCs/>
        </w:rPr>
      </w:pPr>
    </w:p>
    <w:p w14:paraId="2603A82C" w14:textId="75575FF8" w:rsidR="00CE168F" w:rsidRDefault="00CE168F" w:rsidP="00CE168F">
      <w:pPr>
        <w:rPr>
          <w:b/>
          <w:bCs/>
        </w:rPr>
      </w:pPr>
    </w:p>
    <w:p w14:paraId="3409B1F1" w14:textId="72FC4656" w:rsidR="00CE168F" w:rsidRDefault="00CE168F" w:rsidP="00CE168F">
      <w:pPr>
        <w:rPr>
          <w:b/>
          <w:bCs/>
        </w:rPr>
      </w:pPr>
    </w:p>
    <w:p w14:paraId="53233EA3" w14:textId="34921D63" w:rsidR="00CE168F" w:rsidRDefault="00CE168F" w:rsidP="00CE168F">
      <w:pPr>
        <w:rPr>
          <w:b/>
          <w:bCs/>
        </w:rPr>
      </w:pPr>
    </w:p>
    <w:p w14:paraId="647E1F7A" w14:textId="77777777" w:rsidR="001763A4" w:rsidRDefault="001763A4" w:rsidP="00CE168F">
      <w:pPr>
        <w:rPr>
          <w:b/>
          <w:bCs/>
        </w:rPr>
      </w:pPr>
    </w:p>
    <w:p w14:paraId="1C8523CF" w14:textId="3ABB75F8" w:rsidR="00CE168F" w:rsidRDefault="00CE168F" w:rsidP="00CE168F">
      <w:pPr>
        <w:rPr>
          <w:b/>
          <w:bCs/>
        </w:rPr>
      </w:pPr>
    </w:p>
    <w:p w14:paraId="44A986A8" w14:textId="369FB386" w:rsidR="00CE168F" w:rsidRDefault="00CE168F" w:rsidP="00CE168F">
      <w:pPr>
        <w:rPr>
          <w:b/>
          <w:bCs/>
        </w:rPr>
      </w:pPr>
    </w:p>
    <w:p w14:paraId="2F6B7737" w14:textId="0C19152F" w:rsidR="00CE168F" w:rsidRDefault="00CE168F" w:rsidP="00CE168F">
      <w:pPr>
        <w:rPr>
          <w:b/>
          <w:bCs/>
        </w:rPr>
      </w:pPr>
    </w:p>
    <w:p w14:paraId="0EB4D6D4" w14:textId="4EA624F9" w:rsidR="00CE168F" w:rsidRDefault="00CE168F" w:rsidP="00CE168F">
      <w:pPr>
        <w:rPr>
          <w:b/>
          <w:bCs/>
        </w:rPr>
      </w:pPr>
      <w:r>
        <w:rPr>
          <w:b/>
          <w:bCs/>
        </w:rPr>
        <w:lastRenderedPageBreak/>
        <w:t>Progress:</w:t>
      </w:r>
    </w:p>
    <w:p w14:paraId="4BD8CF18" w14:textId="2ED4D85F" w:rsidR="00CE168F" w:rsidRDefault="001763A4" w:rsidP="00CE168F">
      <w:pPr>
        <w:rPr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83840" behindDoc="0" locked="0" layoutInCell="1" allowOverlap="1" wp14:anchorId="367D9060" wp14:editId="0A1880E1">
            <wp:simplePos x="0" y="0"/>
            <wp:positionH relativeFrom="page">
              <wp:posOffset>1143000</wp:posOffset>
            </wp:positionH>
            <wp:positionV relativeFrom="page">
              <wp:posOffset>1375410</wp:posOffset>
            </wp:positionV>
            <wp:extent cx="5486400" cy="31432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08DEB30" w14:textId="1A45E121" w:rsidR="00CE168F" w:rsidRDefault="00CE168F" w:rsidP="00CE168F">
      <w:pPr>
        <w:rPr>
          <w:b/>
          <w:bCs/>
        </w:rPr>
      </w:pPr>
    </w:p>
    <w:p w14:paraId="68AB57FB" w14:textId="105B36D1" w:rsidR="00CE168F" w:rsidRDefault="00CE168F" w:rsidP="00CE168F">
      <w:pPr>
        <w:rPr>
          <w:b/>
          <w:bCs/>
        </w:rPr>
      </w:pPr>
    </w:p>
    <w:p w14:paraId="1652A25B" w14:textId="7B2B39E6" w:rsidR="00CE168F" w:rsidRDefault="00CE168F" w:rsidP="00CE168F">
      <w:pPr>
        <w:rPr>
          <w:b/>
          <w:bCs/>
        </w:rPr>
      </w:pPr>
    </w:p>
    <w:p w14:paraId="44591947" w14:textId="292B81DA" w:rsidR="00CE168F" w:rsidRDefault="00CE168F" w:rsidP="00CE168F">
      <w:pPr>
        <w:rPr>
          <w:b/>
          <w:bCs/>
        </w:rPr>
      </w:pPr>
    </w:p>
    <w:p w14:paraId="05213F7F" w14:textId="678DA08F" w:rsidR="00CE168F" w:rsidRDefault="00CE168F" w:rsidP="00CE168F">
      <w:pPr>
        <w:rPr>
          <w:b/>
          <w:bCs/>
        </w:rPr>
      </w:pPr>
    </w:p>
    <w:p w14:paraId="3F557B58" w14:textId="4D69C04D" w:rsidR="00CE168F" w:rsidRDefault="00CE168F" w:rsidP="00CE168F">
      <w:pPr>
        <w:rPr>
          <w:b/>
          <w:bCs/>
        </w:rPr>
      </w:pPr>
    </w:p>
    <w:p w14:paraId="6D0321F0" w14:textId="2C39D778" w:rsidR="00CE168F" w:rsidRDefault="00CE168F" w:rsidP="00CE168F">
      <w:pPr>
        <w:rPr>
          <w:b/>
          <w:bCs/>
        </w:rPr>
      </w:pPr>
    </w:p>
    <w:p w14:paraId="420BE3FF" w14:textId="5D367976" w:rsidR="00CE168F" w:rsidRDefault="00CE168F" w:rsidP="00CE168F">
      <w:pPr>
        <w:rPr>
          <w:b/>
          <w:bCs/>
        </w:rPr>
      </w:pPr>
    </w:p>
    <w:p w14:paraId="0DDE9D2E" w14:textId="77777777" w:rsidR="00CE168F" w:rsidRDefault="00CE168F" w:rsidP="00CE168F">
      <w:pPr>
        <w:rPr>
          <w:b/>
          <w:bCs/>
        </w:rPr>
      </w:pPr>
    </w:p>
    <w:p w14:paraId="48062E48" w14:textId="4B7B5263" w:rsidR="00CE168F" w:rsidRDefault="00CE168F" w:rsidP="00CE168F">
      <w:pPr>
        <w:rPr>
          <w:b/>
          <w:bCs/>
        </w:rPr>
      </w:pPr>
      <w:r>
        <w:rPr>
          <w:b/>
          <w:bCs/>
        </w:rPr>
        <w:t>Notification:</w:t>
      </w:r>
    </w:p>
    <w:p w14:paraId="797A0B45" w14:textId="5A0F596A" w:rsidR="00CE168F" w:rsidRDefault="00CE168F" w:rsidP="00CE168F">
      <w:pPr>
        <w:rPr>
          <w:b/>
          <w:bCs/>
        </w:rPr>
      </w:pPr>
    </w:p>
    <w:p w14:paraId="19E62162" w14:textId="2C9B7954" w:rsidR="00CE168F" w:rsidRDefault="00CE168F" w:rsidP="00CE168F">
      <w:pPr>
        <w:rPr>
          <w:b/>
          <w:bCs/>
        </w:rPr>
      </w:pPr>
    </w:p>
    <w:p w14:paraId="638A655A" w14:textId="4F5F25BB" w:rsidR="00CE168F" w:rsidRDefault="00CE168F" w:rsidP="00CE168F">
      <w:pPr>
        <w:rPr>
          <w:b/>
          <w:bCs/>
        </w:rPr>
      </w:pPr>
    </w:p>
    <w:p w14:paraId="10375054" w14:textId="35114E61" w:rsidR="00CE168F" w:rsidRDefault="00CE168F" w:rsidP="00CE168F">
      <w:pPr>
        <w:rPr>
          <w:b/>
          <w:bCs/>
        </w:rPr>
      </w:pPr>
    </w:p>
    <w:p w14:paraId="73F8AAFD" w14:textId="25C49E41" w:rsidR="00CE168F" w:rsidRDefault="00CE168F" w:rsidP="00CE168F">
      <w:pPr>
        <w:rPr>
          <w:b/>
          <w:bCs/>
        </w:rPr>
      </w:pPr>
    </w:p>
    <w:p w14:paraId="02F7DE49" w14:textId="7A17529C" w:rsidR="00CE168F" w:rsidRDefault="00CE168F" w:rsidP="00CE168F">
      <w:pPr>
        <w:rPr>
          <w:b/>
          <w:bCs/>
        </w:rPr>
      </w:pPr>
    </w:p>
    <w:p w14:paraId="6BC91E70" w14:textId="1DA19185" w:rsidR="00CE168F" w:rsidRDefault="00CE168F" w:rsidP="00CE168F">
      <w:pPr>
        <w:rPr>
          <w:b/>
          <w:bCs/>
        </w:rPr>
      </w:pPr>
    </w:p>
    <w:p w14:paraId="5A586545" w14:textId="0C31ECA0" w:rsidR="00CE168F" w:rsidRDefault="00CE168F" w:rsidP="00CE168F">
      <w:pPr>
        <w:rPr>
          <w:b/>
          <w:bCs/>
        </w:rPr>
      </w:pPr>
    </w:p>
    <w:p w14:paraId="724F6075" w14:textId="6A345A65" w:rsidR="00CE168F" w:rsidRDefault="00CE168F" w:rsidP="00CE168F">
      <w:pPr>
        <w:rPr>
          <w:b/>
          <w:bCs/>
        </w:rPr>
      </w:pPr>
    </w:p>
    <w:p w14:paraId="757CB220" w14:textId="4BCA62DF" w:rsidR="00CE168F" w:rsidRDefault="00CE168F" w:rsidP="00CE168F">
      <w:pPr>
        <w:rPr>
          <w:b/>
          <w:bCs/>
        </w:rPr>
      </w:pPr>
    </w:p>
    <w:p w14:paraId="2E3FD88F" w14:textId="77777777" w:rsidR="00CE168F" w:rsidRDefault="00CE168F" w:rsidP="00CE168F">
      <w:pPr>
        <w:rPr>
          <w:b/>
          <w:bCs/>
        </w:rPr>
      </w:pPr>
    </w:p>
    <w:p w14:paraId="6F1DAD4B" w14:textId="00BC61A2" w:rsidR="00CE168F" w:rsidRDefault="00CE168F" w:rsidP="00CE168F">
      <w:pPr>
        <w:rPr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4673065A" wp14:editId="45C77FAA">
            <wp:simplePos x="0" y="0"/>
            <wp:positionH relativeFrom="page">
              <wp:posOffset>1143000</wp:posOffset>
            </wp:positionH>
            <wp:positionV relativeFrom="page">
              <wp:posOffset>4903470</wp:posOffset>
            </wp:positionV>
            <wp:extent cx="5486400" cy="2948305"/>
            <wp:effectExtent l="0" t="0" r="0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5F84EC" w14:textId="4477297D" w:rsidR="00CE168F" w:rsidRDefault="00CE168F" w:rsidP="00CE168F">
      <w:pPr>
        <w:rPr>
          <w:b/>
          <w:bCs/>
        </w:rPr>
      </w:pPr>
    </w:p>
    <w:p w14:paraId="1F6C38CC" w14:textId="709C870A" w:rsidR="00CE168F" w:rsidRDefault="001763A4" w:rsidP="00CE168F">
      <w:pPr>
        <w:rPr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44928" behindDoc="0" locked="0" layoutInCell="1" allowOverlap="1" wp14:anchorId="3C8B36E8" wp14:editId="7BB77D14">
            <wp:simplePos x="0" y="0"/>
            <wp:positionH relativeFrom="page">
              <wp:posOffset>1257300</wp:posOffset>
            </wp:positionH>
            <wp:positionV relativeFrom="page">
              <wp:posOffset>1694180</wp:posOffset>
            </wp:positionV>
            <wp:extent cx="5486400" cy="30861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E168F">
        <w:rPr>
          <w:b/>
          <w:bCs/>
        </w:rPr>
        <w:t>Reminder:</w:t>
      </w:r>
    </w:p>
    <w:p w14:paraId="184B47F8" w14:textId="0ADBF212" w:rsidR="00CE168F" w:rsidRDefault="00CE168F" w:rsidP="00CE168F">
      <w:pPr>
        <w:rPr>
          <w:b/>
          <w:bCs/>
        </w:rPr>
      </w:pPr>
    </w:p>
    <w:p w14:paraId="042EC839" w14:textId="11C3D7E0" w:rsidR="00CE168F" w:rsidRDefault="00CE168F" w:rsidP="00CE168F">
      <w:pPr>
        <w:rPr>
          <w:b/>
          <w:bCs/>
        </w:rPr>
      </w:pPr>
    </w:p>
    <w:p w14:paraId="213D6373" w14:textId="4B1CF9A9" w:rsidR="00CE168F" w:rsidRDefault="00CE168F" w:rsidP="00CE168F">
      <w:pPr>
        <w:rPr>
          <w:b/>
          <w:bCs/>
        </w:rPr>
      </w:pPr>
    </w:p>
    <w:p w14:paraId="31A29BCA" w14:textId="463F7497" w:rsidR="00CE168F" w:rsidRDefault="00CE168F" w:rsidP="00CE168F">
      <w:pPr>
        <w:rPr>
          <w:b/>
          <w:bCs/>
        </w:rPr>
      </w:pPr>
    </w:p>
    <w:p w14:paraId="0B68A764" w14:textId="48EA5555" w:rsidR="00CE168F" w:rsidRDefault="00CE168F" w:rsidP="00CE168F">
      <w:pPr>
        <w:rPr>
          <w:b/>
          <w:bCs/>
        </w:rPr>
      </w:pPr>
    </w:p>
    <w:p w14:paraId="60D88BF2" w14:textId="6E7DBC98" w:rsidR="00CE168F" w:rsidRDefault="00CE168F" w:rsidP="00CE168F">
      <w:pPr>
        <w:rPr>
          <w:b/>
          <w:bCs/>
        </w:rPr>
      </w:pPr>
    </w:p>
    <w:p w14:paraId="68B912D2" w14:textId="1F13E905" w:rsidR="00CE168F" w:rsidRDefault="00CE168F" w:rsidP="00CE168F">
      <w:pPr>
        <w:rPr>
          <w:b/>
          <w:bCs/>
        </w:rPr>
      </w:pPr>
    </w:p>
    <w:p w14:paraId="59DF196A" w14:textId="5EDEE4FA" w:rsidR="00CE168F" w:rsidRDefault="00CE168F" w:rsidP="00CE168F">
      <w:pPr>
        <w:rPr>
          <w:b/>
          <w:bCs/>
        </w:rPr>
      </w:pPr>
    </w:p>
    <w:p w14:paraId="2803331F" w14:textId="1DCD001C" w:rsidR="00CE168F" w:rsidRDefault="00CE168F" w:rsidP="00CE168F">
      <w:pPr>
        <w:rPr>
          <w:b/>
          <w:bCs/>
        </w:rPr>
      </w:pPr>
    </w:p>
    <w:p w14:paraId="5C89EF76" w14:textId="32CF5E8F" w:rsidR="00CE168F" w:rsidRDefault="00CE168F" w:rsidP="00CE168F">
      <w:pPr>
        <w:rPr>
          <w:b/>
          <w:bCs/>
        </w:rPr>
      </w:pPr>
    </w:p>
    <w:p w14:paraId="42EF268A" w14:textId="3D00C817" w:rsidR="00CE168F" w:rsidRDefault="001763A4" w:rsidP="00CE168F">
      <w:pPr>
        <w:rPr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49024" behindDoc="0" locked="0" layoutInCell="1" allowOverlap="1" wp14:anchorId="3CF5BB86" wp14:editId="0B8A75F8">
            <wp:simplePos x="0" y="0"/>
            <wp:positionH relativeFrom="page">
              <wp:posOffset>1143000</wp:posOffset>
            </wp:positionH>
            <wp:positionV relativeFrom="page">
              <wp:posOffset>5274945</wp:posOffset>
            </wp:positionV>
            <wp:extent cx="5486400" cy="328422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168F">
        <w:rPr>
          <w:b/>
          <w:bCs/>
        </w:rPr>
        <w:t>Feedback:</w:t>
      </w:r>
    </w:p>
    <w:p w14:paraId="1E8FFE68" w14:textId="77777777" w:rsidR="0058026F" w:rsidRDefault="0058026F" w:rsidP="00CE168F">
      <w:pPr>
        <w:rPr>
          <w:b/>
          <w:bCs/>
        </w:rPr>
      </w:pPr>
    </w:p>
    <w:p w14:paraId="790F2E64" w14:textId="77777777" w:rsidR="0058026F" w:rsidRDefault="0058026F" w:rsidP="00CE168F">
      <w:pPr>
        <w:rPr>
          <w:b/>
          <w:bCs/>
        </w:rPr>
      </w:pPr>
    </w:p>
    <w:p w14:paraId="30A0310D" w14:textId="77777777" w:rsidR="0058026F" w:rsidRDefault="0058026F" w:rsidP="00CE168F">
      <w:pPr>
        <w:rPr>
          <w:b/>
          <w:bCs/>
        </w:rPr>
      </w:pPr>
    </w:p>
    <w:p w14:paraId="22BB1B1E" w14:textId="77777777" w:rsidR="0058026F" w:rsidRDefault="0058026F" w:rsidP="00CE168F">
      <w:pPr>
        <w:rPr>
          <w:b/>
          <w:bCs/>
        </w:rPr>
      </w:pPr>
    </w:p>
    <w:p w14:paraId="0B2A6B37" w14:textId="77777777" w:rsidR="0058026F" w:rsidRDefault="0058026F" w:rsidP="00CE168F">
      <w:pPr>
        <w:rPr>
          <w:b/>
          <w:bCs/>
        </w:rPr>
      </w:pPr>
    </w:p>
    <w:p w14:paraId="763A7C47" w14:textId="77777777" w:rsidR="0058026F" w:rsidRDefault="0058026F" w:rsidP="00CE168F">
      <w:pPr>
        <w:rPr>
          <w:b/>
          <w:bCs/>
        </w:rPr>
      </w:pPr>
    </w:p>
    <w:p w14:paraId="259E50DE" w14:textId="6208FD42" w:rsidR="0058026F" w:rsidRDefault="0058026F" w:rsidP="00CE168F">
      <w:pPr>
        <w:rPr>
          <w:b/>
          <w:bCs/>
        </w:rPr>
      </w:pPr>
    </w:p>
    <w:p w14:paraId="0DE8C431" w14:textId="77777777" w:rsidR="001763A4" w:rsidRDefault="001763A4" w:rsidP="00CE168F">
      <w:pPr>
        <w:rPr>
          <w:b/>
          <w:bCs/>
        </w:rPr>
      </w:pPr>
    </w:p>
    <w:p w14:paraId="084BB961" w14:textId="77777777" w:rsidR="0058026F" w:rsidRDefault="0058026F" w:rsidP="00CE168F">
      <w:pPr>
        <w:rPr>
          <w:b/>
          <w:bCs/>
        </w:rPr>
      </w:pPr>
    </w:p>
    <w:p w14:paraId="57C9C1D6" w14:textId="510EB9F5" w:rsidR="0058026F" w:rsidRDefault="0058026F" w:rsidP="00CE168F">
      <w:pPr>
        <w:rPr>
          <w:b/>
          <w:bCs/>
        </w:rPr>
      </w:pPr>
    </w:p>
    <w:p w14:paraId="6B68F91C" w14:textId="77777777" w:rsidR="001763A4" w:rsidRDefault="001763A4" w:rsidP="00CE168F">
      <w:pPr>
        <w:rPr>
          <w:b/>
          <w:bCs/>
        </w:rPr>
      </w:pPr>
    </w:p>
    <w:p w14:paraId="66E7AFE8" w14:textId="5351EBC1" w:rsidR="0058026F" w:rsidRPr="00620661" w:rsidRDefault="00620661" w:rsidP="00620661">
      <w:pPr>
        <w:spacing w:line="240" w:lineRule="auto"/>
        <w:rPr>
          <w:b/>
          <w:bCs/>
          <w:sz w:val="28"/>
          <w:szCs w:val="28"/>
        </w:rPr>
      </w:pPr>
      <w:r w:rsidRPr="00620661">
        <w:rPr>
          <w:b/>
          <w:bCs/>
          <w:sz w:val="28"/>
          <w:szCs w:val="28"/>
        </w:rPr>
        <w:lastRenderedPageBreak/>
        <w:t>Backend Code &amp;</w:t>
      </w:r>
      <w:r w:rsidR="00C86DEB">
        <w:rPr>
          <w:b/>
          <w:bCs/>
          <w:sz w:val="28"/>
          <w:szCs w:val="28"/>
        </w:rPr>
        <w:t xml:space="preserve"> Postman</w:t>
      </w:r>
      <w:r w:rsidRPr="00620661">
        <w:rPr>
          <w:b/>
          <w:bCs/>
          <w:sz w:val="28"/>
          <w:szCs w:val="28"/>
        </w:rPr>
        <w:t xml:space="preserve"> Screenshots:</w:t>
      </w:r>
    </w:p>
    <w:p w14:paraId="6F2A2BA8" w14:textId="5F214536" w:rsidR="00620661" w:rsidRDefault="00C86DEB" w:rsidP="00620661">
      <w:pPr>
        <w:spacing w:line="240" w:lineRule="auto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1439234" wp14:editId="4106B414">
            <wp:simplePos x="0" y="0"/>
            <wp:positionH relativeFrom="column">
              <wp:posOffset>0</wp:posOffset>
            </wp:positionH>
            <wp:positionV relativeFrom="paragraph">
              <wp:posOffset>306705</wp:posOffset>
            </wp:positionV>
            <wp:extent cx="5419725" cy="4057650"/>
            <wp:effectExtent l="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0661">
        <w:rPr>
          <w:b/>
          <w:bCs/>
        </w:rPr>
        <w:t>User Register:</w:t>
      </w:r>
    </w:p>
    <w:p w14:paraId="3BF63E49" w14:textId="5E64E13A" w:rsidR="00620661" w:rsidRDefault="00620661" w:rsidP="00620661">
      <w:pPr>
        <w:spacing w:line="240" w:lineRule="auto"/>
        <w:rPr>
          <w:b/>
          <w:bCs/>
        </w:rPr>
      </w:pPr>
    </w:p>
    <w:p w14:paraId="0985DDD8" w14:textId="4DA1D435" w:rsidR="002A2133" w:rsidRDefault="002A2133" w:rsidP="0058026F">
      <w:pPr>
        <w:rPr>
          <w:b/>
          <w:bCs/>
        </w:rPr>
      </w:pPr>
    </w:p>
    <w:p w14:paraId="6ED0A43D" w14:textId="2DB8E4EF" w:rsidR="0058026F" w:rsidRDefault="0058026F" w:rsidP="0058026F">
      <w:pPr>
        <w:spacing w:line="240" w:lineRule="auto"/>
        <w:rPr>
          <w:sz w:val="22"/>
        </w:rPr>
      </w:pPr>
    </w:p>
    <w:p w14:paraId="555E4E21" w14:textId="4D4B811F" w:rsidR="002A2133" w:rsidRPr="002A2133" w:rsidRDefault="002A2133" w:rsidP="002A2133">
      <w:pPr>
        <w:rPr>
          <w:sz w:val="22"/>
        </w:rPr>
      </w:pPr>
    </w:p>
    <w:p w14:paraId="2D5D59EC" w14:textId="552E2E08" w:rsidR="002A2133" w:rsidRPr="002A2133" w:rsidRDefault="002A2133" w:rsidP="002A2133">
      <w:pPr>
        <w:rPr>
          <w:sz w:val="22"/>
        </w:rPr>
      </w:pPr>
    </w:p>
    <w:p w14:paraId="1454EF21" w14:textId="19667A44" w:rsidR="002A2133" w:rsidRPr="002A2133" w:rsidRDefault="002A2133" w:rsidP="002A2133">
      <w:pPr>
        <w:rPr>
          <w:sz w:val="22"/>
        </w:rPr>
      </w:pPr>
    </w:p>
    <w:p w14:paraId="0B6D3BCD" w14:textId="789BEAAE" w:rsidR="002A2133" w:rsidRPr="002A2133" w:rsidRDefault="002A2133" w:rsidP="002A2133">
      <w:pPr>
        <w:rPr>
          <w:sz w:val="22"/>
        </w:rPr>
      </w:pPr>
    </w:p>
    <w:p w14:paraId="108712CB" w14:textId="28E8B9B5" w:rsidR="002A2133" w:rsidRPr="002A2133" w:rsidRDefault="002A2133" w:rsidP="002A2133">
      <w:pPr>
        <w:rPr>
          <w:sz w:val="22"/>
        </w:rPr>
      </w:pPr>
    </w:p>
    <w:p w14:paraId="032924EE" w14:textId="5C7A7F92" w:rsidR="002A2133" w:rsidRPr="002A2133" w:rsidRDefault="002A2133" w:rsidP="002A2133">
      <w:pPr>
        <w:rPr>
          <w:sz w:val="22"/>
        </w:rPr>
      </w:pPr>
    </w:p>
    <w:p w14:paraId="627CFE53" w14:textId="32B0820F" w:rsidR="002A2133" w:rsidRDefault="002A2133" w:rsidP="002A2133">
      <w:pPr>
        <w:rPr>
          <w:sz w:val="22"/>
        </w:rPr>
      </w:pPr>
    </w:p>
    <w:p w14:paraId="524FB803" w14:textId="77777777" w:rsidR="00C86DEB" w:rsidRDefault="00C86DEB" w:rsidP="002A2133">
      <w:pPr>
        <w:rPr>
          <w:b/>
          <w:bCs/>
          <w:szCs w:val="24"/>
        </w:rPr>
      </w:pPr>
    </w:p>
    <w:p w14:paraId="2F31E84D" w14:textId="77777777" w:rsidR="00C86DEB" w:rsidRDefault="00C86DEB" w:rsidP="002A2133">
      <w:pPr>
        <w:rPr>
          <w:b/>
          <w:bCs/>
          <w:szCs w:val="24"/>
        </w:rPr>
      </w:pPr>
    </w:p>
    <w:p w14:paraId="0FA162B4" w14:textId="77777777" w:rsidR="00C86DEB" w:rsidRDefault="00C86DEB" w:rsidP="002A2133">
      <w:pPr>
        <w:rPr>
          <w:b/>
          <w:bCs/>
          <w:szCs w:val="24"/>
        </w:rPr>
      </w:pPr>
    </w:p>
    <w:p w14:paraId="67406C86" w14:textId="193B815C" w:rsidR="00C86DEB" w:rsidRDefault="00C86DEB" w:rsidP="002A2133">
      <w:pPr>
        <w:rPr>
          <w:b/>
          <w:bCs/>
          <w:szCs w:val="24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7023219C" wp14:editId="7AF161A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486400" cy="3312160"/>
            <wp:effectExtent l="0" t="0" r="0" b="254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17E9EE39" wp14:editId="79A092F8">
                <wp:extent cx="304800" cy="304800"/>
                <wp:effectExtent l="0" t="0" r="0" b="0"/>
                <wp:docPr id="16" name="Rectangl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331ACD" id="Rectangle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LCDX6L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1003B340" w14:textId="77777777" w:rsidR="00C86DEB" w:rsidRDefault="00C86DEB" w:rsidP="002A2133">
      <w:pPr>
        <w:rPr>
          <w:b/>
          <w:bCs/>
          <w:szCs w:val="24"/>
        </w:rPr>
      </w:pPr>
    </w:p>
    <w:p w14:paraId="1AD0AF51" w14:textId="77777777" w:rsidR="00C86DEB" w:rsidRDefault="00C86DEB" w:rsidP="002A2133">
      <w:pPr>
        <w:rPr>
          <w:b/>
          <w:bCs/>
          <w:szCs w:val="24"/>
        </w:rPr>
      </w:pPr>
    </w:p>
    <w:p w14:paraId="54028935" w14:textId="77777777" w:rsidR="00C86DEB" w:rsidRDefault="00C86DEB" w:rsidP="002A2133">
      <w:pPr>
        <w:rPr>
          <w:b/>
          <w:bCs/>
          <w:szCs w:val="24"/>
        </w:rPr>
      </w:pPr>
    </w:p>
    <w:p w14:paraId="16F656F5" w14:textId="77777777" w:rsidR="00C86DEB" w:rsidRDefault="00C86DEB" w:rsidP="002A2133">
      <w:pPr>
        <w:rPr>
          <w:b/>
          <w:bCs/>
          <w:szCs w:val="24"/>
        </w:rPr>
      </w:pPr>
    </w:p>
    <w:p w14:paraId="63E6B1FE" w14:textId="77777777" w:rsidR="00C86DEB" w:rsidRDefault="00C86DEB" w:rsidP="002A2133">
      <w:pPr>
        <w:rPr>
          <w:b/>
          <w:bCs/>
          <w:szCs w:val="24"/>
        </w:rPr>
      </w:pPr>
    </w:p>
    <w:p w14:paraId="5E526824" w14:textId="77777777" w:rsidR="00C86DEB" w:rsidRDefault="00C86DEB" w:rsidP="002A2133">
      <w:pPr>
        <w:rPr>
          <w:b/>
          <w:bCs/>
          <w:szCs w:val="24"/>
        </w:rPr>
      </w:pPr>
    </w:p>
    <w:p w14:paraId="24D367C9" w14:textId="77777777" w:rsidR="00C86DEB" w:rsidRDefault="00C86DEB" w:rsidP="002A2133">
      <w:pPr>
        <w:rPr>
          <w:b/>
          <w:bCs/>
          <w:szCs w:val="24"/>
        </w:rPr>
      </w:pPr>
    </w:p>
    <w:p w14:paraId="2CACEE1E" w14:textId="77777777" w:rsidR="00C86DEB" w:rsidRDefault="00C86DEB" w:rsidP="002A2133">
      <w:pPr>
        <w:rPr>
          <w:b/>
          <w:bCs/>
          <w:szCs w:val="24"/>
        </w:rPr>
      </w:pPr>
    </w:p>
    <w:p w14:paraId="53DDC786" w14:textId="77777777" w:rsidR="00C86DEB" w:rsidRDefault="00C86DEB" w:rsidP="002A2133">
      <w:pPr>
        <w:rPr>
          <w:b/>
          <w:bCs/>
          <w:szCs w:val="24"/>
        </w:rPr>
      </w:pPr>
    </w:p>
    <w:p w14:paraId="57FB6471" w14:textId="34A63144" w:rsidR="00C86DEB" w:rsidRPr="00C86DEB" w:rsidRDefault="00C86DEB" w:rsidP="002A2133">
      <w:pPr>
        <w:rPr>
          <w:b/>
          <w:bCs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19984ACF" wp14:editId="3F183FAC">
            <wp:simplePos x="0" y="0"/>
            <wp:positionH relativeFrom="column">
              <wp:posOffset>-1</wp:posOffset>
            </wp:positionH>
            <wp:positionV relativeFrom="paragraph">
              <wp:posOffset>328295</wp:posOffset>
            </wp:positionV>
            <wp:extent cx="5476875" cy="3371850"/>
            <wp:effectExtent l="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6DEB">
        <w:rPr>
          <w:b/>
          <w:bCs/>
          <w:szCs w:val="24"/>
        </w:rPr>
        <w:t>Login:</w:t>
      </w:r>
    </w:p>
    <w:p w14:paraId="5218727D" w14:textId="3E1E8A23" w:rsidR="002A2133" w:rsidRPr="002A2133" w:rsidRDefault="002A2133" w:rsidP="002A2133">
      <w:pPr>
        <w:rPr>
          <w:sz w:val="22"/>
        </w:rPr>
      </w:pPr>
    </w:p>
    <w:p w14:paraId="34BE4F49" w14:textId="03F474F8" w:rsidR="002A2133" w:rsidRPr="002A2133" w:rsidRDefault="002A2133" w:rsidP="002A2133">
      <w:pPr>
        <w:rPr>
          <w:sz w:val="22"/>
        </w:rPr>
      </w:pPr>
    </w:p>
    <w:p w14:paraId="54381294" w14:textId="062D925C" w:rsidR="002A2133" w:rsidRPr="002A2133" w:rsidRDefault="002A2133" w:rsidP="002A2133">
      <w:pPr>
        <w:rPr>
          <w:sz w:val="22"/>
        </w:rPr>
      </w:pPr>
    </w:p>
    <w:p w14:paraId="1D5477B1" w14:textId="4C80717B" w:rsidR="002A2133" w:rsidRPr="002A2133" w:rsidRDefault="002A2133" w:rsidP="002A2133">
      <w:pPr>
        <w:rPr>
          <w:sz w:val="22"/>
        </w:rPr>
      </w:pPr>
    </w:p>
    <w:p w14:paraId="768E4DA7" w14:textId="4C45F4EE" w:rsidR="002A2133" w:rsidRPr="002A2133" w:rsidRDefault="002A2133" w:rsidP="002A2133">
      <w:pPr>
        <w:rPr>
          <w:sz w:val="22"/>
        </w:rPr>
      </w:pPr>
    </w:p>
    <w:p w14:paraId="32D232A4" w14:textId="44ED91CC" w:rsidR="002A2133" w:rsidRDefault="002A2133" w:rsidP="002A2133">
      <w:pPr>
        <w:rPr>
          <w:sz w:val="22"/>
        </w:rPr>
      </w:pPr>
    </w:p>
    <w:p w14:paraId="68FF1F3D" w14:textId="1E5E6917" w:rsidR="002A2133" w:rsidRDefault="002A2133" w:rsidP="002A2133">
      <w:pPr>
        <w:jc w:val="right"/>
        <w:rPr>
          <w:sz w:val="22"/>
        </w:rPr>
      </w:pPr>
    </w:p>
    <w:p w14:paraId="4DA99026" w14:textId="77777777" w:rsidR="002A2133" w:rsidRDefault="002A2133" w:rsidP="002A2133">
      <w:pPr>
        <w:rPr>
          <w:b/>
          <w:bCs/>
          <w:sz w:val="22"/>
        </w:rPr>
      </w:pPr>
    </w:p>
    <w:p w14:paraId="49B1493A" w14:textId="77777777" w:rsidR="002A2133" w:rsidRDefault="002A2133" w:rsidP="002A2133">
      <w:pPr>
        <w:rPr>
          <w:b/>
          <w:bCs/>
          <w:sz w:val="22"/>
        </w:rPr>
      </w:pPr>
    </w:p>
    <w:p w14:paraId="5B53E6C8" w14:textId="77777777" w:rsidR="002A2133" w:rsidRDefault="002A2133" w:rsidP="002A2133">
      <w:pPr>
        <w:rPr>
          <w:b/>
          <w:bCs/>
          <w:sz w:val="22"/>
        </w:rPr>
      </w:pPr>
    </w:p>
    <w:p w14:paraId="13F24089" w14:textId="77777777" w:rsidR="002A2133" w:rsidRDefault="002A2133" w:rsidP="002A2133">
      <w:pPr>
        <w:rPr>
          <w:b/>
          <w:bCs/>
          <w:sz w:val="22"/>
        </w:rPr>
      </w:pPr>
    </w:p>
    <w:p w14:paraId="2AAC0B8A" w14:textId="44DADEC6" w:rsidR="002A2133" w:rsidRDefault="00C86DEB" w:rsidP="002A2133">
      <w:pPr>
        <w:rPr>
          <w:b/>
          <w:bCs/>
          <w:sz w:val="22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19C9D5B0" wp14:editId="785736B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486400" cy="337947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A2198E" w14:textId="4271B3A3" w:rsidR="00C86DEB" w:rsidRDefault="00C86DEB" w:rsidP="002A2133">
      <w:pPr>
        <w:rPr>
          <w:b/>
          <w:bCs/>
          <w:sz w:val="22"/>
        </w:rPr>
      </w:pPr>
    </w:p>
    <w:p w14:paraId="1F0549EF" w14:textId="28F227DF" w:rsidR="00C86DEB" w:rsidRDefault="00C86DEB" w:rsidP="002A2133">
      <w:pPr>
        <w:rPr>
          <w:b/>
          <w:bCs/>
          <w:sz w:val="22"/>
        </w:rPr>
      </w:pPr>
    </w:p>
    <w:p w14:paraId="6CF06BE1" w14:textId="5E6776B8" w:rsidR="00C86DEB" w:rsidRDefault="00C86DEB" w:rsidP="002A2133">
      <w:pPr>
        <w:rPr>
          <w:b/>
          <w:bCs/>
          <w:sz w:val="22"/>
        </w:rPr>
      </w:pPr>
    </w:p>
    <w:p w14:paraId="424264E8" w14:textId="0825FFFC" w:rsidR="00C86DEB" w:rsidRDefault="00C86DEB" w:rsidP="002A2133">
      <w:pPr>
        <w:rPr>
          <w:b/>
          <w:bCs/>
          <w:sz w:val="22"/>
        </w:rPr>
      </w:pPr>
    </w:p>
    <w:p w14:paraId="34DA2902" w14:textId="30640FFD" w:rsidR="00C86DEB" w:rsidRDefault="00C86DEB" w:rsidP="002A2133">
      <w:pPr>
        <w:rPr>
          <w:b/>
          <w:bCs/>
          <w:sz w:val="22"/>
        </w:rPr>
      </w:pPr>
    </w:p>
    <w:p w14:paraId="09C623B9" w14:textId="77777777" w:rsidR="00C86DEB" w:rsidRDefault="00C86DEB" w:rsidP="002A2133">
      <w:pPr>
        <w:rPr>
          <w:b/>
          <w:bCs/>
          <w:sz w:val="22"/>
        </w:rPr>
      </w:pPr>
    </w:p>
    <w:p w14:paraId="2733F772" w14:textId="11551646" w:rsidR="002A2133" w:rsidRDefault="002A2133" w:rsidP="002A2133">
      <w:pPr>
        <w:rPr>
          <w:b/>
          <w:bCs/>
          <w:sz w:val="22"/>
        </w:rPr>
      </w:pPr>
    </w:p>
    <w:p w14:paraId="08443966" w14:textId="3C5AB9D9" w:rsidR="00C86DEB" w:rsidRDefault="00C86DEB" w:rsidP="002A2133">
      <w:pPr>
        <w:rPr>
          <w:b/>
          <w:bCs/>
          <w:sz w:val="22"/>
        </w:rPr>
      </w:pPr>
    </w:p>
    <w:p w14:paraId="7F9891B8" w14:textId="1B1B4285" w:rsidR="00C86DEB" w:rsidRDefault="00C86DEB" w:rsidP="002A2133">
      <w:pPr>
        <w:rPr>
          <w:b/>
          <w:bCs/>
          <w:sz w:val="22"/>
        </w:rPr>
      </w:pPr>
    </w:p>
    <w:p w14:paraId="7FD3B9C3" w14:textId="788A58AF" w:rsidR="00C86DEB" w:rsidRDefault="00C86DEB" w:rsidP="002A2133">
      <w:pPr>
        <w:rPr>
          <w:b/>
          <w:bCs/>
          <w:sz w:val="22"/>
        </w:rPr>
      </w:pPr>
    </w:p>
    <w:p w14:paraId="6E7932AC" w14:textId="77777777" w:rsidR="00C86DEB" w:rsidRDefault="00C86DEB" w:rsidP="002A2133">
      <w:pPr>
        <w:rPr>
          <w:b/>
          <w:bCs/>
          <w:sz w:val="22"/>
        </w:rPr>
      </w:pPr>
    </w:p>
    <w:p w14:paraId="528D28D2" w14:textId="77777777" w:rsidR="002A2133" w:rsidRDefault="002A2133" w:rsidP="002A2133">
      <w:pPr>
        <w:rPr>
          <w:b/>
          <w:bCs/>
          <w:sz w:val="22"/>
        </w:rPr>
      </w:pPr>
    </w:p>
    <w:p w14:paraId="70CD51F7" w14:textId="77777777" w:rsidR="002A2133" w:rsidRDefault="002A2133" w:rsidP="002A2133">
      <w:pPr>
        <w:rPr>
          <w:b/>
          <w:bCs/>
          <w:sz w:val="22"/>
        </w:rPr>
      </w:pPr>
    </w:p>
    <w:p w14:paraId="7A03BE48" w14:textId="57DFB7F8" w:rsidR="002A2133" w:rsidRDefault="00C86DEB" w:rsidP="002A2133">
      <w:pPr>
        <w:rPr>
          <w:b/>
          <w:bCs/>
          <w:sz w:val="22"/>
        </w:rPr>
      </w:pPr>
      <w:r>
        <w:rPr>
          <w:b/>
          <w:bCs/>
          <w:sz w:val="22"/>
        </w:rPr>
        <w:lastRenderedPageBreak/>
        <w:t>Get User:</w:t>
      </w:r>
    </w:p>
    <w:p w14:paraId="3CA19483" w14:textId="595086AC" w:rsidR="00C86DEB" w:rsidRDefault="00C86DEB" w:rsidP="002A2133">
      <w:pPr>
        <w:rPr>
          <w:b/>
          <w:bCs/>
          <w:sz w:val="22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4C916317" wp14:editId="0E25C05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486400" cy="283908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F7A71C" w14:textId="77777777" w:rsidR="00C86DEB" w:rsidRDefault="00C86DEB" w:rsidP="002A2133">
      <w:pPr>
        <w:rPr>
          <w:b/>
          <w:bCs/>
          <w:sz w:val="22"/>
        </w:rPr>
      </w:pPr>
    </w:p>
    <w:p w14:paraId="7B938FFF" w14:textId="77777777" w:rsidR="00C86DEB" w:rsidRDefault="00C86DEB" w:rsidP="002A2133">
      <w:pPr>
        <w:rPr>
          <w:b/>
          <w:bCs/>
          <w:sz w:val="22"/>
        </w:rPr>
      </w:pPr>
    </w:p>
    <w:p w14:paraId="3F8D4B07" w14:textId="77777777" w:rsidR="00C86DEB" w:rsidRDefault="00C86DEB" w:rsidP="002A2133">
      <w:pPr>
        <w:rPr>
          <w:b/>
          <w:bCs/>
          <w:sz w:val="22"/>
        </w:rPr>
      </w:pPr>
    </w:p>
    <w:p w14:paraId="29E01AAE" w14:textId="77777777" w:rsidR="00C86DEB" w:rsidRDefault="00C86DEB" w:rsidP="002A2133">
      <w:pPr>
        <w:rPr>
          <w:b/>
          <w:bCs/>
          <w:sz w:val="22"/>
        </w:rPr>
      </w:pPr>
    </w:p>
    <w:p w14:paraId="795C2955" w14:textId="77777777" w:rsidR="00C86DEB" w:rsidRDefault="00C86DEB" w:rsidP="002A2133">
      <w:pPr>
        <w:rPr>
          <w:b/>
          <w:bCs/>
          <w:sz w:val="22"/>
        </w:rPr>
      </w:pPr>
    </w:p>
    <w:p w14:paraId="2DCB8BF7" w14:textId="77777777" w:rsidR="00C86DEB" w:rsidRDefault="00C86DEB" w:rsidP="002A2133">
      <w:pPr>
        <w:rPr>
          <w:b/>
          <w:bCs/>
          <w:sz w:val="22"/>
        </w:rPr>
      </w:pPr>
    </w:p>
    <w:p w14:paraId="4EE26839" w14:textId="77777777" w:rsidR="00C86DEB" w:rsidRDefault="00C86DEB" w:rsidP="002A2133">
      <w:pPr>
        <w:rPr>
          <w:b/>
          <w:bCs/>
          <w:sz w:val="22"/>
        </w:rPr>
      </w:pPr>
    </w:p>
    <w:p w14:paraId="5002693C" w14:textId="4EE0FB96" w:rsidR="00C86DEB" w:rsidRDefault="00C86DEB" w:rsidP="002A2133">
      <w:pPr>
        <w:rPr>
          <w:b/>
          <w:bCs/>
          <w:sz w:val="22"/>
        </w:rPr>
      </w:pPr>
    </w:p>
    <w:p w14:paraId="205C4B68" w14:textId="282094B7" w:rsidR="00C86DEB" w:rsidRDefault="00C86DEB" w:rsidP="002A2133">
      <w:pPr>
        <w:rPr>
          <w:b/>
          <w:bCs/>
          <w:sz w:val="22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37FE1439" wp14:editId="73E3E921">
            <wp:simplePos x="0" y="0"/>
            <wp:positionH relativeFrom="column">
              <wp:posOffset>-9525</wp:posOffset>
            </wp:positionH>
            <wp:positionV relativeFrom="paragraph">
              <wp:posOffset>152400</wp:posOffset>
            </wp:positionV>
            <wp:extent cx="5486400" cy="3609975"/>
            <wp:effectExtent l="0" t="0" r="0" b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7041F9" w14:textId="77777777" w:rsidR="00C86DEB" w:rsidRDefault="00C86DEB" w:rsidP="002A2133">
      <w:pPr>
        <w:rPr>
          <w:b/>
          <w:bCs/>
          <w:sz w:val="22"/>
        </w:rPr>
      </w:pPr>
    </w:p>
    <w:p w14:paraId="1FAD8049" w14:textId="77777777" w:rsidR="00C86DEB" w:rsidRDefault="00C86DEB" w:rsidP="002A2133">
      <w:pPr>
        <w:rPr>
          <w:b/>
          <w:bCs/>
          <w:sz w:val="22"/>
        </w:rPr>
      </w:pPr>
    </w:p>
    <w:p w14:paraId="413F355E" w14:textId="77777777" w:rsidR="00C86DEB" w:rsidRDefault="00C86DEB" w:rsidP="002A2133">
      <w:pPr>
        <w:rPr>
          <w:b/>
          <w:bCs/>
          <w:sz w:val="22"/>
        </w:rPr>
      </w:pPr>
    </w:p>
    <w:p w14:paraId="62E99A89" w14:textId="77777777" w:rsidR="00C86DEB" w:rsidRDefault="00C86DEB" w:rsidP="002A2133">
      <w:pPr>
        <w:rPr>
          <w:b/>
          <w:bCs/>
          <w:sz w:val="22"/>
        </w:rPr>
      </w:pPr>
    </w:p>
    <w:p w14:paraId="74AEAC56" w14:textId="77777777" w:rsidR="00C86DEB" w:rsidRDefault="00C86DEB" w:rsidP="002A2133">
      <w:pPr>
        <w:rPr>
          <w:b/>
          <w:bCs/>
          <w:sz w:val="22"/>
        </w:rPr>
      </w:pPr>
    </w:p>
    <w:p w14:paraId="2F13C449" w14:textId="77777777" w:rsidR="00C86DEB" w:rsidRDefault="00C86DEB" w:rsidP="002A2133">
      <w:pPr>
        <w:rPr>
          <w:b/>
          <w:bCs/>
          <w:sz w:val="22"/>
        </w:rPr>
      </w:pPr>
    </w:p>
    <w:p w14:paraId="443629A1" w14:textId="77777777" w:rsidR="00C86DEB" w:rsidRDefault="00C86DEB" w:rsidP="002A2133">
      <w:pPr>
        <w:rPr>
          <w:b/>
          <w:bCs/>
          <w:sz w:val="22"/>
        </w:rPr>
      </w:pPr>
    </w:p>
    <w:p w14:paraId="16E26604" w14:textId="77777777" w:rsidR="00C86DEB" w:rsidRDefault="00C86DEB" w:rsidP="002A2133">
      <w:pPr>
        <w:rPr>
          <w:b/>
          <w:bCs/>
          <w:sz w:val="22"/>
        </w:rPr>
      </w:pPr>
    </w:p>
    <w:p w14:paraId="235C8018" w14:textId="77777777" w:rsidR="00C86DEB" w:rsidRDefault="00C86DEB" w:rsidP="002A2133">
      <w:pPr>
        <w:rPr>
          <w:b/>
          <w:bCs/>
          <w:sz w:val="22"/>
        </w:rPr>
      </w:pPr>
    </w:p>
    <w:p w14:paraId="6DB27A6E" w14:textId="77777777" w:rsidR="00C86DEB" w:rsidRDefault="00C86DEB" w:rsidP="002A2133">
      <w:pPr>
        <w:rPr>
          <w:b/>
          <w:bCs/>
          <w:sz w:val="22"/>
        </w:rPr>
      </w:pPr>
    </w:p>
    <w:p w14:paraId="401FF61C" w14:textId="77777777" w:rsidR="00C86DEB" w:rsidRDefault="00C86DEB" w:rsidP="002A2133">
      <w:pPr>
        <w:rPr>
          <w:b/>
          <w:bCs/>
          <w:sz w:val="22"/>
        </w:rPr>
      </w:pPr>
    </w:p>
    <w:p w14:paraId="724CD750" w14:textId="77777777" w:rsidR="00C86DEB" w:rsidRDefault="00C86DEB" w:rsidP="002A2133">
      <w:pPr>
        <w:rPr>
          <w:b/>
          <w:bCs/>
          <w:sz w:val="22"/>
        </w:rPr>
      </w:pPr>
    </w:p>
    <w:p w14:paraId="09478BC9" w14:textId="77777777" w:rsidR="00C86DEB" w:rsidRDefault="00C86DEB" w:rsidP="002A2133">
      <w:pPr>
        <w:rPr>
          <w:b/>
          <w:bCs/>
          <w:sz w:val="22"/>
        </w:rPr>
      </w:pPr>
    </w:p>
    <w:p w14:paraId="222443A6" w14:textId="77777777" w:rsidR="00C86DEB" w:rsidRDefault="00C86DEB" w:rsidP="002A2133">
      <w:pPr>
        <w:rPr>
          <w:b/>
          <w:bCs/>
          <w:sz w:val="22"/>
        </w:rPr>
      </w:pPr>
    </w:p>
    <w:p w14:paraId="326AC553" w14:textId="77777777" w:rsidR="00C86DEB" w:rsidRDefault="00C86DEB" w:rsidP="002A2133">
      <w:pPr>
        <w:rPr>
          <w:b/>
          <w:bCs/>
          <w:sz w:val="22"/>
        </w:rPr>
      </w:pPr>
    </w:p>
    <w:p w14:paraId="176D003C" w14:textId="76989F9B" w:rsidR="00C86DEB" w:rsidRDefault="00C86DEB" w:rsidP="002A2133">
      <w:pPr>
        <w:rPr>
          <w:b/>
          <w:bCs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299EB8E7" wp14:editId="4C6DC895">
            <wp:simplePos x="0" y="0"/>
            <wp:positionH relativeFrom="column">
              <wp:posOffset>0</wp:posOffset>
            </wp:positionH>
            <wp:positionV relativeFrom="paragraph">
              <wp:posOffset>318770</wp:posOffset>
            </wp:positionV>
            <wp:extent cx="5486400" cy="411480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2"/>
        </w:rPr>
        <w:t>Progress:</w:t>
      </w:r>
    </w:p>
    <w:p w14:paraId="4345F44D" w14:textId="24A8B0F0" w:rsidR="00C86DEB" w:rsidRDefault="00C86DEB" w:rsidP="002A2133">
      <w:pPr>
        <w:rPr>
          <w:b/>
          <w:bCs/>
          <w:sz w:val="22"/>
        </w:rPr>
      </w:pPr>
    </w:p>
    <w:p w14:paraId="08F02F4D" w14:textId="77777777" w:rsidR="00C86DEB" w:rsidRDefault="00C86DEB" w:rsidP="002A2133">
      <w:pPr>
        <w:rPr>
          <w:b/>
          <w:bCs/>
          <w:sz w:val="22"/>
        </w:rPr>
      </w:pPr>
    </w:p>
    <w:p w14:paraId="764A660A" w14:textId="77777777" w:rsidR="00C86DEB" w:rsidRDefault="00C86DEB" w:rsidP="002A2133">
      <w:pPr>
        <w:rPr>
          <w:b/>
          <w:bCs/>
          <w:sz w:val="22"/>
        </w:rPr>
      </w:pPr>
    </w:p>
    <w:p w14:paraId="7B656615" w14:textId="77777777" w:rsidR="00C86DEB" w:rsidRDefault="00C86DEB" w:rsidP="002A2133">
      <w:pPr>
        <w:rPr>
          <w:b/>
          <w:bCs/>
          <w:sz w:val="22"/>
        </w:rPr>
      </w:pPr>
    </w:p>
    <w:p w14:paraId="2E64E4D9" w14:textId="77777777" w:rsidR="00C86DEB" w:rsidRDefault="00C86DEB" w:rsidP="002A2133">
      <w:pPr>
        <w:rPr>
          <w:b/>
          <w:bCs/>
          <w:sz w:val="22"/>
        </w:rPr>
      </w:pPr>
    </w:p>
    <w:p w14:paraId="3B7FC966" w14:textId="77777777" w:rsidR="00C86DEB" w:rsidRDefault="00C86DEB" w:rsidP="002A2133">
      <w:pPr>
        <w:rPr>
          <w:b/>
          <w:bCs/>
          <w:sz w:val="22"/>
        </w:rPr>
      </w:pPr>
    </w:p>
    <w:p w14:paraId="2738CD59" w14:textId="77777777" w:rsidR="00C86DEB" w:rsidRDefault="00C86DEB" w:rsidP="002A2133">
      <w:pPr>
        <w:rPr>
          <w:b/>
          <w:bCs/>
          <w:sz w:val="22"/>
        </w:rPr>
      </w:pPr>
    </w:p>
    <w:p w14:paraId="021F2BE3" w14:textId="77777777" w:rsidR="00C86DEB" w:rsidRDefault="00C86DEB" w:rsidP="002A2133">
      <w:pPr>
        <w:rPr>
          <w:b/>
          <w:bCs/>
          <w:sz w:val="22"/>
        </w:rPr>
      </w:pPr>
    </w:p>
    <w:p w14:paraId="2E121BA3" w14:textId="77777777" w:rsidR="00C86DEB" w:rsidRDefault="00C86DEB" w:rsidP="002A2133">
      <w:pPr>
        <w:rPr>
          <w:b/>
          <w:bCs/>
          <w:sz w:val="22"/>
        </w:rPr>
      </w:pPr>
    </w:p>
    <w:p w14:paraId="2F2A10AD" w14:textId="77777777" w:rsidR="00C86DEB" w:rsidRDefault="00C86DEB" w:rsidP="002A2133">
      <w:pPr>
        <w:rPr>
          <w:b/>
          <w:bCs/>
          <w:sz w:val="22"/>
        </w:rPr>
      </w:pPr>
    </w:p>
    <w:p w14:paraId="3B37B08F" w14:textId="77777777" w:rsidR="00C86DEB" w:rsidRDefault="00C86DEB" w:rsidP="002A2133">
      <w:pPr>
        <w:rPr>
          <w:b/>
          <w:bCs/>
          <w:sz w:val="22"/>
        </w:rPr>
      </w:pPr>
    </w:p>
    <w:p w14:paraId="79AC8839" w14:textId="77777777" w:rsidR="00C86DEB" w:rsidRDefault="00C86DEB" w:rsidP="002A2133">
      <w:pPr>
        <w:rPr>
          <w:b/>
          <w:bCs/>
          <w:sz w:val="22"/>
        </w:rPr>
      </w:pPr>
    </w:p>
    <w:p w14:paraId="045AF209" w14:textId="77777777" w:rsidR="00C86DEB" w:rsidRDefault="00C86DEB" w:rsidP="002A2133">
      <w:pPr>
        <w:rPr>
          <w:b/>
          <w:bCs/>
          <w:sz w:val="22"/>
        </w:rPr>
      </w:pPr>
    </w:p>
    <w:p w14:paraId="42D2CB22" w14:textId="52CA2AD5" w:rsidR="00C86DEB" w:rsidRDefault="00C86DEB" w:rsidP="002A2133">
      <w:pPr>
        <w:rPr>
          <w:b/>
          <w:bCs/>
          <w:sz w:val="22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1FA7E264" wp14:editId="25912A1A">
            <wp:simplePos x="0" y="0"/>
            <wp:positionH relativeFrom="column">
              <wp:posOffset>0</wp:posOffset>
            </wp:positionH>
            <wp:positionV relativeFrom="paragraph">
              <wp:posOffset>123190</wp:posOffset>
            </wp:positionV>
            <wp:extent cx="5486400" cy="3345815"/>
            <wp:effectExtent l="0" t="0" r="0" b="698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DC7FD8" w14:textId="77777777" w:rsidR="00C86DEB" w:rsidRDefault="00C86DEB" w:rsidP="002A2133">
      <w:pPr>
        <w:rPr>
          <w:b/>
          <w:bCs/>
          <w:sz w:val="22"/>
        </w:rPr>
      </w:pPr>
    </w:p>
    <w:p w14:paraId="4C0FCD0A" w14:textId="77777777" w:rsidR="00C86DEB" w:rsidRDefault="00C86DEB" w:rsidP="002A2133">
      <w:pPr>
        <w:rPr>
          <w:b/>
          <w:bCs/>
          <w:sz w:val="22"/>
        </w:rPr>
      </w:pPr>
    </w:p>
    <w:p w14:paraId="6990B7FE" w14:textId="77777777" w:rsidR="00C86DEB" w:rsidRDefault="00C86DEB" w:rsidP="002A2133">
      <w:pPr>
        <w:rPr>
          <w:b/>
          <w:bCs/>
          <w:sz w:val="22"/>
        </w:rPr>
      </w:pPr>
    </w:p>
    <w:p w14:paraId="52370AF8" w14:textId="77777777" w:rsidR="00C86DEB" w:rsidRDefault="00C86DEB" w:rsidP="002A2133">
      <w:pPr>
        <w:rPr>
          <w:b/>
          <w:bCs/>
          <w:sz w:val="22"/>
        </w:rPr>
      </w:pPr>
    </w:p>
    <w:p w14:paraId="0DF398AC" w14:textId="77777777" w:rsidR="00C86DEB" w:rsidRDefault="00C86DEB" w:rsidP="002A2133">
      <w:pPr>
        <w:rPr>
          <w:b/>
          <w:bCs/>
          <w:sz w:val="22"/>
        </w:rPr>
      </w:pPr>
    </w:p>
    <w:p w14:paraId="633FA928" w14:textId="77777777" w:rsidR="00C86DEB" w:rsidRDefault="00C86DEB" w:rsidP="002A2133">
      <w:pPr>
        <w:rPr>
          <w:b/>
          <w:bCs/>
          <w:sz w:val="22"/>
        </w:rPr>
      </w:pPr>
    </w:p>
    <w:p w14:paraId="4284A302" w14:textId="77777777" w:rsidR="00C86DEB" w:rsidRDefault="00C86DEB" w:rsidP="002A2133">
      <w:pPr>
        <w:rPr>
          <w:b/>
          <w:bCs/>
          <w:sz w:val="22"/>
        </w:rPr>
      </w:pPr>
    </w:p>
    <w:p w14:paraId="275B8617" w14:textId="77777777" w:rsidR="00C86DEB" w:rsidRDefault="00C86DEB" w:rsidP="002A2133">
      <w:pPr>
        <w:rPr>
          <w:b/>
          <w:bCs/>
          <w:sz w:val="22"/>
        </w:rPr>
      </w:pPr>
    </w:p>
    <w:p w14:paraId="4A1E4F5C" w14:textId="77777777" w:rsidR="00C86DEB" w:rsidRDefault="00C86DEB" w:rsidP="002A2133">
      <w:pPr>
        <w:rPr>
          <w:b/>
          <w:bCs/>
          <w:sz w:val="22"/>
        </w:rPr>
      </w:pPr>
    </w:p>
    <w:p w14:paraId="69F5A6F1" w14:textId="77777777" w:rsidR="00C86DEB" w:rsidRDefault="00C86DEB" w:rsidP="002A2133">
      <w:pPr>
        <w:rPr>
          <w:b/>
          <w:bCs/>
          <w:sz w:val="22"/>
        </w:rPr>
      </w:pPr>
    </w:p>
    <w:p w14:paraId="6C60CC40" w14:textId="77777777" w:rsidR="00C86DEB" w:rsidRDefault="00C86DEB" w:rsidP="002A2133">
      <w:pPr>
        <w:rPr>
          <w:b/>
          <w:bCs/>
          <w:sz w:val="22"/>
        </w:rPr>
      </w:pPr>
    </w:p>
    <w:p w14:paraId="0E6AA58D" w14:textId="4271E0C7" w:rsidR="00C86DEB" w:rsidRDefault="00C86DEB" w:rsidP="002A2133">
      <w:pPr>
        <w:rPr>
          <w:b/>
          <w:bCs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7022CA03" wp14:editId="56CCA45A">
            <wp:simplePos x="0" y="0"/>
            <wp:positionH relativeFrom="column">
              <wp:posOffset>0</wp:posOffset>
            </wp:positionH>
            <wp:positionV relativeFrom="paragraph">
              <wp:posOffset>318771</wp:posOffset>
            </wp:positionV>
            <wp:extent cx="5486400" cy="38100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2"/>
        </w:rPr>
        <w:t>Workout:</w:t>
      </w:r>
    </w:p>
    <w:p w14:paraId="5D4664C1" w14:textId="57967776" w:rsidR="00C86DEB" w:rsidRDefault="00C86DEB" w:rsidP="002A2133">
      <w:pPr>
        <w:rPr>
          <w:b/>
          <w:bCs/>
          <w:sz w:val="22"/>
        </w:rPr>
      </w:pPr>
    </w:p>
    <w:p w14:paraId="23E95C0A" w14:textId="77777777" w:rsidR="00C86DEB" w:rsidRDefault="00C86DEB" w:rsidP="002A2133">
      <w:pPr>
        <w:rPr>
          <w:b/>
          <w:bCs/>
          <w:sz w:val="22"/>
        </w:rPr>
      </w:pPr>
    </w:p>
    <w:p w14:paraId="2B63962A" w14:textId="77777777" w:rsidR="00C86DEB" w:rsidRDefault="00C86DEB" w:rsidP="002A2133">
      <w:pPr>
        <w:rPr>
          <w:b/>
          <w:bCs/>
          <w:sz w:val="22"/>
        </w:rPr>
      </w:pPr>
    </w:p>
    <w:p w14:paraId="4472A14E" w14:textId="77777777" w:rsidR="00C86DEB" w:rsidRDefault="00C86DEB" w:rsidP="002A2133">
      <w:pPr>
        <w:rPr>
          <w:b/>
          <w:bCs/>
          <w:sz w:val="22"/>
        </w:rPr>
      </w:pPr>
    </w:p>
    <w:p w14:paraId="142388DC" w14:textId="77777777" w:rsidR="00C86DEB" w:rsidRDefault="00C86DEB" w:rsidP="002A2133">
      <w:pPr>
        <w:rPr>
          <w:b/>
          <w:bCs/>
          <w:sz w:val="22"/>
        </w:rPr>
      </w:pPr>
    </w:p>
    <w:p w14:paraId="482BE1A7" w14:textId="77777777" w:rsidR="00C86DEB" w:rsidRDefault="00C86DEB" w:rsidP="002A2133">
      <w:pPr>
        <w:rPr>
          <w:b/>
          <w:bCs/>
          <w:sz w:val="22"/>
        </w:rPr>
      </w:pPr>
    </w:p>
    <w:p w14:paraId="07B2FEE2" w14:textId="77777777" w:rsidR="00C86DEB" w:rsidRDefault="00C86DEB" w:rsidP="002A2133">
      <w:pPr>
        <w:rPr>
          <w:b/>
          <w:bCs/>
          <w:sz w:val="22"/>
        </w:rPr>
      </w:pPr>
    </w:p>
    <w:p w14:paraId="16DFA33C" w14:textId="77777777" w:rsidR="00C86DEB" w:rsidRDefault="00C86DEB" w:rsidP="002A2133">
      <w:pPr>
        <w:rPr>
          <w:b/>
          <w:bCs/>
          <w:sz w:val="22"/>
        </w:rPr>
      </w:pPr>
    </w:p>
    <w:p w14:paraId="59E18371" w14:textId="77777777" w:rsidR="00C86DEB" w:rsidRDefault="00C86DEB" w:rsidP="002A2133">
      <w:pPr>
        <w:rPr>
          <w:b/>
          <w:bCs/>
          <w:sz w:val="22"/>
        </w:rPr>
      </w:pPr>
    </w:p>
    <w:p w14:paraId="314313CA" w14:textId="77777777" w:rsidR="00C86DEB" w:rsidRDefault="00C86DEB" w:rsidP="002A2133">
      <w:pPr>
        <w:rPr>
          <w:b/>
          <w:bCs/>
          <w:sz w:val="22"/>
        </w:rPr>
      </w:pPr>
    </w:p>
    <w:p w14:paraId="3E331F97" w14:textId="77777777" w:rsidR="00C86DEB" w:rsidRDefault="00C86DEB" w:rsidP="002A2133">
      <w:pPr>
        <w:rPr>
          <w:b/>
          <w:bCs/>
          <w:sz w:val="22"/>
        </w:rPr>
      </w:pPr>
    </w:p>
    <w:p w14:paraId="6DEE4133" w14:textId="77777777" w:rsidR="00C86DEB" w:rsidRDefault="00C86DEB" w:rsidP="002A2133">
      <w:pPr>
        <w:rPr>
          <w:b/>
          <w:bCs/>
          <w:sz w:val="22"/>
        </w:rPr>
      </w:pPr>
    </w:p>
    <w:p w14:paraId="34065799" w14:textId="4E121EAA" w:rsidR="00C86DEB" w:rsidRDefault="00C86DEB" w:rsidP="002A2133">
      <w:pPr>
        <w:rPr>
          <w:b/>
          <w:bCs/>
          <w:sz w:val="22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04AFDA07" wp14:editId="271D9C64">
            <wp:simplePos x="0" y="0"/>
            <wp:positionH relativeFrom="column">
              <wp:posOffset>0</wp:posOffset>
            </wp:positionH>
            <wp:positionV relativeFrom="paragraph">
              <wp:posOffset>123825</wp:posOffset>
            </wp:positionV>
            <wp:extent cx="5486400" cy="3617595"/>
            <wp:effectExtent l="0" t="0" r="0" b="190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75491" w14:textId="77777777" w:rsidR="00C86DEB" w:rsidRDefault="00C86DEB" w:rsidP="002A2133">
      <w:pPr>
        <w:rPr>
          <w:b/>
          <w:bCs/>
          <w:sz w:val="22"/>
        </w:rPr>
      </w:pPr>
    </w:p>
    <w:p w14:paraId="79D953A2" w14:textId="77777777" w:rsidR="00C86DEB" w:rsidRDefault="00C86DEB" w:rsidP="002A2133">
      <w:pPr>
        <w:rPr>
          <w:b/>
          <w:bCs/>
          <w:sz w:val="22"/>
        </w:rPr>
      </w:pPr>
    </w:p>
    <w:p w14:paraId="0C6E7101" w14:textId="77777777" w:rsidR="00C86DEB" w:rsidRDefault="00C86DEB" w:rsidP="002A2133">
      <w:pPr>
        <w:rPr>
          <w:b/>
          <w:bCs/>
          <w:sz w:val="22"/>
        </w:rPr>
      </w:pPr>
    </w:p>
    <w:p w14:paraId="72FDAE98" w14:textId="77777777" w:rsidR="00C86DEB" w:rsidRDefault="00C86DEB" w:rsidP="002A2133">
      <w:pPr>
        <w:rPr>
          <w:b/>
          <w:bCs/>
          <w:sz w:val="22"/>
        </w:rPr>
      </w:pPr>
    </w:p>
    <w:p w14:paraId="279DF433" w14:textId="77777777" w:rsidR="00C86DEB" w:rsidRDefault="00C86DEB" w:rsidP="002A2133">
      <w:pPr>
        <w:rPr>
          <w:b/>
          <w:bCs/>
          <w:sz w:val="22"/>
        </w:rPr>
      </w:pPr>
    </w:p>
    <w:p w14:paraId="3B531C68" w14:textId="77777777" w:rsidR="00C86DEB" w:rsidRDefault="00C86DEB" w:rsidP="002A2133">
      <w:pPr>
        <w:rPr>
          <w:b/>
          <w:bCs/>
          <w:sz w:val="22"/>
        </w:rPr>
      </w:pPr>
    </w:p>
    <w:p w14:paraId="7EE04B73" w14:textId="77777777" w:rsidR="00C86DEB" w:rsidRDefault="00C86DEB" w:rsidP="002A2133">
      <w:pPr>
        <w:rPr>
          <w:b/>
          <w:bCs/>
          <w:sz w:val="22"/>
        </w:rPr>
      </w:pPr>
    </w:p>
    <w:p w14:paraId="1D0AB9B1" w14:textId="77777777" w:rsidR="00C86DEB" w:rsidRDefault="00C86DEB" w:rsidP="002A2133">
      <w:pPr>
        <w:rPr>
          <w:b/>
          <w:bCs/>
          <w:sz w:val="22"/>
        </w:rPr>
      </w:pPr>
    </w:p>
    <w:p w14:paraId="0AC68F9F" w14:textId="77777777" w:rsidR="00C86DEB" w:rsidRDefault="00C86DEB" w:rsidP="002A2133">
      <w:pPr>
        <w:rPr>
          <w:b/>
          <w:bCs/>
          <w:sz w:val="22"/>
        </w:rPr>
      </w:pPr>
    </w:p>
    <w:p w14:paraId="2422EDB6" w14:textId="77777777" w:rsidR="00C86DEB" w:rsidRDefault="00C86DEB" w:rsidP="002A2133">
      <w:pPr>
        <w:rPr>
          <w:b/>
          <w:bCs/>
          <w:sz w:val="22"/>
        </w:rPr>
      </w:pPr>
    </w:p>
    <w:p w14:paraId="64AD8FC0" w14:textId="77777777" w:rsidR="00C86DEB" w:rsidRDefault="00C86DEB" w:rsidP="002A2133">
      <w:pPr>
        <w:rPr>
          <w:b/>
          <w:bCs/>
          <w:sz w:val="22"/>
        </w:rPr>
      </w:pPr>
    </w:p>
    <w:p w14:paraId="0979DEAA" w14:textId="77777777" w:rsidR="00C86DEB" w:rsidRDefault="00C86DEB" w:rsidP="002A2133">
      <w:pPr>
        <w:rPr>
          <w:b/>
          <w:bCs/>
          <w:sz w:val="22"/>
        </w:rPr>
      </w:pPr>
    </w:p>
    <w:p w14:paraId="6BCDC51D" w14:textId="6BCF4E2E" w:rsidR="009D64F0" w:rsidRDefault="009D64F0" w:rsidP="002A2133">
      <w:pPr>
        <w:rPr>
          <w:b/>
          <w:bCs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064D9334" wp14:editId="30871A95">
            <wp:simplePos x="0" y="0"/>
            <wp:positionH relativeFrom="column">
              <wp:posOffset>123825</wp:posOffset>
            </wp:positionH>
            <wp:positionV relativeFrom="paragraph">
              <wp:posOffset>318770</wp:posOffset>
            </wp:positionV>
            <wp:extent cx="5477510" cy="3848100"/>
            <wp:effectExtent l="0" t="0" r="889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2"/>
        </w:rPr>
        <w:t>Nutrition:</w:t>
      </w:r>
    </w:p>
    <w:p w14:paraId="1FE9B3B9" w14:textId="17D89B6C" w:rsidR="009D64F0" w:rsidRDefault="009D64F0" w:rsidP="002A2133">
      <w:pPr>
        <w:rPr>
          <w:b/>
          <w:bCs/>
          <w:sz w:val="22"/>
        </w:rPr>
      </w:pPr>
    </w:p>
    <w:p w14:paraId="09C3D4A9" w14:textId="77777777" w:rsidR="009D64F0" w:rsidRDefault="009D64F0" w:rsidP="002A2133">
      <w:pPr>
        <w:rPr>
          <w:b/>
          <w:bCs/>
          <w:sz w:val="22"/>
        </w:rPr>
      </w:pPr>
    </w:p>
    <w:p w14:paraId="0702805E" w14:textId="77777777" w:rsidR="009D64F0" w:rsidRDefault="009D64F0" w:rsidP="002A2133">
      <w:pPr>
        <w:rPr>
          <w:b/>
          <w:bCs/>
          <w:sz w:val="22"/>
        </w:rPr>
      </w:pPr>
    </w:p>
    <w:p w14:paraId="49629752" w14:textId="77777777" w:rsidR="009D64F0" w:rsidRDefault="009D64F0" w:rsidP="002A2133">
      <w:pPr>
        <w:rPr>
          <w:b/>
          <w:bCs/>
          <w:sz w:val="22"/>
        </w:rPr>
      </w:pPr>
    </w:p>
    <w:p w14:paraId="3E5C63AC" w14:textId="77777777" w:rsidR="009D64F0" w:rsidRDefault="009D64F0" w:rsidP="002A2133">
      <w:pPr>
        <w:rPr>
          <w:b/>
          <w:bCs/>
          <w:sz w:val="22"/>
        </w:rPr>
      </w:pPr>
    </w:p>
    <w:p w14:paraId="39EA1AB3" w14:textId="77777777" w:rsidR="009D64F0" w:rsidRDefault="009D64F0" w:rsidP="002A2133">
      <w:pPr>
        <w:rPr>
          <w:b/>
          <w:bCs/>
          <w:sz w:val="22"/>
        </w:rPr>
      </w:pPr>
    </w:p>
    <w:p w14:paraId="0F008942" w14:textId="77777777" w:rsidR="009D64F0" w:rsidRDefault="009D64F0" w:rsidP="002A2133">
      <w:pPr>
        <w:rPr>
          <w:b/>
          <w:bCs/>
          <w:sz w:val="22"/>
        </w:rPr>
      </w:pPr>
    </w:p>
    <w:p w14:paraId="2EC0F1A9" w14:textId="77777777" w:rsidR="009D64F0" w:rsidRDefault="009D64F0" w:rsidP="002A2133">
      <w:pPr>
        <w:rPr>
          <w:b/>
          <w:bCs/>
          <w:sz w:val="22"/>
        </w:rPr>
      </w:pPr>
    </w:p>
    <w:p w14:paraId="6D2F12CD" w14:textId="77777777" w:rsidR="009D64F0" w:rsidRDefault="009D64F0" w:rsidP="002A2133">
      <w:pPr>
        <w:rPr>
          <w:b/>
          <w:bCs/>
          <w:sz w:val="22"/>
        </w:rPr>
      </w:pPr>
    </w:p>
    <w:p w14:paraId="5C7B7C7E" w14:textId="77777777" w:rsidR="009D64F0" w:rsidRDefault="009D64F0" w:rsidP="002A2133">
      <w:pPr>
        <w:rPr>
          <w:b/>
          <w:bCs/>
          <w:sz w:val="22"/>
        </w:rPr>
      </w:pPr>
    </w:p>
    <w:p w14:paraId="778BBC97" w14:textId="77777777" w:rsidR="009D64F0" w:rsidRDefault="009D64F0" w:rsidP="002A2133">
      <w:pPr>
        <w:rPr>
          <w:b/>
          <w:bCs/>
          <w:sz w:val="22"/>
        </w:rPr>
      </w:pPr>
    </w:p>
    <w:p w14:paraId="0BDF04D2" w14:textId="77777777" w:rsidR="009D64F0" w:rsidRDefault="009D64F0" w:rsidP="002A2133">
      <w:pPr>
        <w:rPr>
          <w:b/>
          <w:bCs/>
          <w:sz w:val="22"/>
        </w:rPr>
      </w:pPr>
    </w:p>
    <w:p w14:paraId="00016D36" w14:textId="686B9D09" w:rsidR="009D64F0" w:rsidRDefault="009D64F0" w:rsidP="002A2133">
      <w:pPr>
        <w:rPr>
          <w:b/>
          <w:bCs/>
          <w:sz w:val="22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6633E26A" wp14:editId="72B084EC">
            <wp:simplePos x="0" y="0"/>
            <wp:positionH relativeFrom="column">
              <wp:posOffset>114935</wp:posOffset>
            </wp:positionH>
            <wp:positionV relativeFrom="paragraph">
              <wp:posOffset>250825</wp:posOffset>
            </wp:positionV>
            <wp:extent cx="5486400" cy="354838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97270E" w14:textId="6AC3E96C" w:rsidR="009D64F0" w:rsidRDefault="009D64F0" w:rsidP="002A2133">
      <w:pPr>
        <w:rPr>
          <w:b/>
          <w:bCs/>
          <w:sz w:val="22"/>
        </w:rPr>
      </w:pPr>
    </w:p>
    <w:p w14:paraId="7A27BA8E" w14:textId="5C42BD70" w:rsidR="009D64F0" w:rsidRDefault="009D64F0" w:rsidP="002A2133">
      <w:pPr>
        <w:rPr>
          <w:b/>
          <w:bCs/>
          <w:sz w:val="22"/>
        </w:rPr>
      </w:pPr>
    </w:p>
    <w:p w14:paraId="1027B215" w14:textId="59850DE6" w:rsidR="009D64F0" w:rsidRDefault="009D64F0" w:rsidP="002A2133">
      <w:pPr>
        <w:rPr>
          <w:b/>
          <w:bCs/>
          <w:sz w:val="22"/>
        </w:rPr>
      </w:pPr>
    </w:p>
    <w:p w14:paraId="16414D1D" w14:textId="237164EB" w:rsidR="009D64F0" w:rsidRDefault="009D64F0" w:rsidP="002A2133">
      <w:pPr>
        <w:rPr>
          <w:b/>
          <w:bCs/>
          <w:sz w:val="22"/>
        </w:rPr>
      </w:pPr>
    </w:p>
    <w:p w14:paraId="195EBEB0" w14:textId="44E897E9" w:rsidR="009D64F0" w:rsidRDefault="009D64F0" w:rsidP="002A2133">
      <w:pPr>
        <w:rPr>
          <w:b/>
          <w:bCs/>
          <w:sz w:val="22"/>
        </w:rPr>
      </w:pPr>
    </w:p>
    <w:p w14:paraId="67170EAA" w14:textId="5304EDB1" w:rsidR="009D64F0" w:rsidRDefault="009D64F0" w:rsidP="002A2133">
      <w:pPr>
        <w:rPr>
          <w:b/>
          <w:bCs/>
          <w:sz w:val="22"/>
        </w:rPr>
      </w:pPr>
    </w:p>
    <w:p w14:paraId="1660C43E" w14:textId="0C1DE6B3" w:rsidR="009D64F0" w:rsidRDefault="009D64F0" w:rsidP="002A2133">
      <w:pPr>
        <w:rPr>
          <w:b/>
          <w:bCs/>
          <w:sz w:val="22"/>
        </w:rPr>
      </w:pPr>
    </w:p>
    <w:p w14:paraId="21156319" w14:textId="77777777" w:rsidR="009D64F0" w:rsidRDefault="009D64F0" w:rsidP="002A2133">
      <w:pPr>
        <w:rPr>
          <w:b/>
          <w:bCs/>
          <w:sz w:val="22"/>
        </w:rPr>
      </w:pPr>
    </w:p>
    <w:p w14:paraId="06A0AE4F" w14:textId="77777777" w:rsidR="009D64F0" w:rsidRDefault="009D64F0" w:rsidP="002A2133">
      <w:pPr>
        <w:rPr>
          <w:b/>
          <w:bCs/>
          <w:sz w:val="22"/>
        </w:rPr>
      </w:pPr>
    </w:p>
    <w:p w14:paraId="3D5A988E" w14:textId="77777777" w:rsidR="009D64F0" w:rsidRDefault="009D64F0" w:rsidP="002A2133">
      <w:pPr>
        <w:rPr>
          <w:b/>
          <w:bCs/>
          <w:sz w:val="22"/>
        </w:rPr>
      </w:pPr>
    </w:p>
    <w:p w14:paraId="7E357718" w14:textId="77777777" w:rsidR="009D64F0" w:rsidRDefault="009D64F0" w:rsidP="002A2133">
      <w:pPr>
        <w:rPr>
          <w:b/>
          <w:bCs/>
          <w:sz w:val="22"/>
        </w:rPr>
      </w:pPr>
    </w:p>
    <w:p w14:paraId="3ED6AAEA" w14:textId="77777777" w:rsidR="009D64F0" w:rsidRDefault="009D64F0" w:rsidP="002A2133">
      <w:pPr>
        <w:rPr>
          <w:b/>
          <w:bCs/>
          <w:sz w:val="22"/>
        </w:rPr>
      </w:pPr>
    </w:p>
    <w:p w14:paraId="49F1ADA0" w14:textId="72248098" w:rsidR="002A2133" w:rsidRDefault="009D64F0" w:rsidP="002A2133">
      <w:pPr>
        <w:rPr>
          <w:b/>
          <w:bCs/>
          <w:sz w:val="22"/>
        </w:rPr>
      </w:pPr>
      <w:proofErr w:type="spellStart"/>
      <w:r>
        <w:rPr>
          <w:b/>
          <w:bCs/>
          <w:sz w:val="22"/>
        </w:rPr>
        <w:lastRenderedPageBreak/>
        <w:t>Fron</w:t>
      </w:r>
      <w:proofErr w:type="spellEnd"/>
      <w:r>
        <w:rPr>
          <w:b/>
          <w:bCs/>
          <w:sz w:val="22"/>
        </w:rPr>
        <w:t>-End:</w:t>
      </w:r>
    </w:p>
    <w:p w14:paraId="71A58017" w14:textId="1AB412B7" w:rsidR="002A2133" w:rsidRPr="002A2133" w:rsidRDefault="002A2133" w:rsidP="002A2133">
      <w:pPr>
        <w:rPr>
          <w:sz w:val="22"/>
        </w:rPr>
      </w:pPr>
    </w:p>
    <w:p w14:paraId="4F039202" w14:textId="3EAA210E" w:rsidR="002A2133" w:rsidRPr="002A2133" w:rsidRDefault="002A2133" w:rsidP="002A2133">
      <w:pPr>
        <w:rPr>
          <w:sz w:val="22"/>
        </w:rPr>
      </w:pPr>
    </w:p>
    <w:p w14:paraId="7E612E1E" w14:textId="7B8640A9" w:rsidR="002A2133" w:rsidRPr="002A2133" w:rsidRDefault="002A2133" w:rsidP="002A2133">
      <w:pPr>
        <w:rPr>
          <w:sz w:val="22"/>
        </w:rPr>
      </w:pPr>
    </w:p>
    <w:p w14:paraId="5585ECCF" w14:textId="1024CE16" w:rsidR="002A2133" w:rsidRPr="002A2133" w:rsidRDefault="002A2133" w:rsidP="002A2133">
      <w:pPr>
        <w:rPr>
          <w:sz w:val="22"/>
        </w:rPr>
      </w:pPr>
    </w:p>
    <w:p w14:paraId="1A9C70B7" w14:textId="7E9CE17C" w:rsidR="002A2133" w:rsidRPr="002A2133" w:rsidRDefault="002A2133" w:rsidP="002A2133">
      <w:pPr>
        <w:rPr>
          <w:sz w:val="22"/>
        </w:rPr>
      </w:pPr>
    </w:p>
    <w:p w14:paraId="63835D69" w14:textId="41A37FA7" w:rsidR="002A2133" w:rsidRPr="002A2133" w:rsidRDefault="002A2133" w:rsidP="002A2133">
      <w:pPr>
        <w:rPr>
          <w:sz w:val="22"/>
        </w:rPr>
      </w:pPr>
    </w:p>
    <w:p w14:paraId="386502D5" w14:textId="162A8511" w:rsidR="002A2133" w:rsidRPr="002A2133" w:rsidRDefault="002A2133" w:rsidP="002A2133">
      <w:pPr>
        <w:rPr>
          <w:sz w:val="22"/>
        </w:rPr>
      </w:pPr>
    </w:p>
    <w:p w14:paraId="783F8EED" w14:textId="395B0B51" w:rsidR="002A2133" w:rsidRPr="002A2133" w:rsidRDefault="002A2133" w:rsidP="002A2133">
      <w:pPr>
        <w:rPr>
          <w:sz w:val="22"/>
        </w:rPr>
      </w:pPr>
    </w:p>
    <w:p w14:paraId="74CDE795" w14:textId="1A3A3212" w:rsidR="002A2133" w:rsidRPr="002A2133" w:rsidRDefault="002A2133" w:rsidP="002A2133">
      <w:pPr>
        <w:rPr>
          <w:sz w:val="22"/>
        </w:rPr>
      </w:pPr>
    </w:p>
    <w:p w14:paraId="459FA897" w14:textId="191390B5" w:rsidR="002A2133" w:rsidRDefault="002A2133" w:rsidP="002A2133">
      <w:pPr>
        <w:rPr>
          <w:b/>
          <w:bCs/>
          <w:sz w:val="22"/>
        </w:rPr>
      </w:pPr>
    </w:p>
    <w:p w14:paraId="1EA34028" w14:textId="77E0EE2F" w:rsidR="002A2133" w:rsidRDefault="002A2133" w:rsidP="002A2133">
      <w:pPr>
        <w:jc w:val="right"/>
        <w:rPr>
          <w:sz w:val="22"/>
        </w:rPr>
      </w:pPr>
    </w:p>
    <w:p w14:paraId="0B1E6EFF" w14:textId="3C0EDE96" w:rsidR="002A2133" w:rsidRDefault="002A2133" w:rsidP="002A2133">
      <w:pPr>
        <w:jc w:val="right"/>
        <w:rPr>
          <w:sz w:val="22"/>
        </w:rPr>
      </w:pPr>
    </w:p>
    <w:p w14:paraId="217DF29E" w14:textId="77D14DDE" w:rsidR="009D64F0" w:rsidRDefault="009D64F0" w:rsidP="002A2133">
      <w:pPr>
        <w:jc w:val="right"/>
        <w:rPr>
          <w:sz w:val="22"/>
        </w:rPr>
      </w:pPr>
    </w:p>
    <w:p w14:paraId="33A53FE0" w14:textId="65904286" w:rsidR="009D64F0" w:rsidRDefault="009D64F0" w:rsidP="002A2133">
      <w:pPr>
        <w:jc w:val="right"/>
        <w:rPr>
          <w:sz w:val="22"/>
        </w:rPr>
      </w:pPr>
    </w:p>
    <w:p w14:paraId="6A54F9D3" w14:textId="4CB0AFCC" w:rsidR="009D64F0" w:rsidRDefault="009D64F0" w:rsidP="002A2133">
      <w:pPr>
        <w:jc w:val="right"/>
        <w:rPr>
          <w:sz w:val="22"/>
        </w:rPr>
      </w:pPr>
    </w:p>
    <w:p w14:paraId="315502B2" w14:textId="25553B7C" w:rsidR="00004177" w:rsidRPr="00004177" w:rsidRDefault="00004177" w:rsidP="00004177">
      <w:pPr>
        <w:tabs>
          <w:tab w:val="left" w:pos="6945"/>
        </w:tabs>
        <w:rPr>
          <w:sz w:val="22"/>
        </w:rPr>
      </w:pPr>
      <w:r>
        <w:rPr>
          <w:sz w:val="22"/>
        </w:rPr>
        <w:tab/>
      </w:r>
    </w:p>
    <w:sectPr w:rsidR="00004177" w:rsidRPr="00004177" w:rsidSect="00034616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3B7BB" w14:textId="77777777" w:rsidR="00912E25" w:rsidRDefault="00912E25" w:rsidP="00CE168F">
      <w:pPr>
        <w:spacing w:after="0" w:line="240" w:lineRule="auto"/>
      </w:pPr>
      <w:r>
        <w:separator/>
      </w:r>
    </w:p>
  </w:endnote>
  <w:endnote w:type="continuationSeparator" w:id="0">
    <w:p w14:paraId="4E689853" w14:textId="77777777" w:rsidR="00912E25" w:rsidRDefault="00912E25" w:rsidP="00CE1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506C2" w14:textId="77777777" w:rsidR="001763A4" w:rsidRDefault="001763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92782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D2DDAAF" w14:textId="3D21500B" w:rsidR="001763A4" w:rsidRDefault="001763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843EA7F" w14:textId="0D001AC4" w:rsidR="001763A4" w:rsidRDefault="001763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6B8E2" w14:textId="77777777" w:rsidR="001763A4" w:rsidRDefault="001763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C0523" w14:textId="77777777" w:rsidR="00912E25" w:rsidRDefault="00912E25" w:rsidP="00CE168F">
      <w:pPr>
        <w:spacing w:after="0" w:line="240" w:lineRule="auto"/>
      </w:pPr>
      <w:r>
        <w:separator/>
      </w:r>
    </w:p>
  </w:footnote>
  <w:footnote w:type="continuationSeparator" w:id="0">
    <w:p w14:paraId="03CFE7D1" w14:textId="77777777" w:rsidR="00912E25" w:rsidRDefault="00912E25" w:rsidP="00CE1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09392" w14:textId="77777777" w:rsidR="001763A4" w:rsidRDefault="001763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3A1D2" w14:textId="2AD2DBBC" w:rsidR="00FC45CC" w:rsidRDefault="001763A4">
    <w:pPr>
      <w:pStyle w:val="Header"/>
    </w:pPr>
    <w:sdt>
      <w:sdtPr>
        <w:id w:val="-326599639"/>
        <w:docPartObj>
          <w:docPartGallery w:val="Watermarks"/>
          <w:docPartUnique/>
        </w:docPartObj>
      </w:sdtPr>
      <w:sdtContent>
        <w:r>
          <w:rPr>
            <w:noProof/>
          </w:rPr>
          <w:pict w14:anchorId="674E4A4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8829923" o:spid="_x0000_s2050" type="#_x0000_t136" style="position:absolute;margin-left:0;margin-top:0;width:501.55pt;height:10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FITNESS TRACKER"/>
              <w10:wrap anchorx="margin" anchory="margin"/>
            </v:shape>
          </w:pict>
        </w:r>
      </w:sdtContent>
    </w:sdt>
    <w:r w:rsidR="00FC45CC">
      <w:t>2302B</w:t>
    </w:r>
    <w:r w:rsidR="00FC45CC">
      <w:ptab w:relativeTo="margin" w:alignment="center" w:leader="none"/>
    </w:r>
    <w:r w:rsidR="00FC45CC">
      <w:t>Fitness Tracker</w:t>
    </w:r>
    <w:r w:rsidR="00FC45CC">
      <w:ptab w:relativeTo="margin" w:alignment="right" w:leader="none"/>
    </w:r>
    <w:r w:rsidR="00FC45CC">
      <w:rPr>
        <w:noProof/>
      </w:rPr>
      <w:drawing>
        <wp:inline distT="0" distB="0" distL="0" distR="0" wp14:anchorId="7BBF6F3F" wp14:editId="1368EECB">
          <wp:extent cx="1152525" cy="552450"/>
          <wp:effectExtent l="0" t="0" r="9525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545EF" w14:textId="77777777" w:rsidR="001763A4" w:rsidRDefault="001763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777C3D"/>
    <w:multiLevelType w:val="multilevel"/>
    <w:tmpl w:val="2D34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E57B7C"/>
    <w:multiLevelType w:val="multilevel"/>
    <w:tmpl w:val="4FC4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642BDC"/>
    <w:multiLevelType w:val="multilevel"/>
    <w:tmpl w:val="A80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475A2A"/>
    <w:multiLevelType w:val="multilevel"/>
    <w:tmpl w:val="6D2E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A87D83"/>
    <w:multiLevelType w:val="multilevel"/>
    <w:tmpl w:val="E1A6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17495E"/>
    <w:multiLevelType w:val="multilevel"/>
    <w:tmpl w:val="E2F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56373F"/>
    <w:multiLevelType w:val="multilevel"/>
    <w:tmpl w:val="526E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9B4D86"/>
    <w:multiLevelType w:val="multilevel"/>
    <w:tmpl w:val="8F66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3D7B0F"/>
    <w:multiLevelType w:val="multilevel"/>
    <w:tmpl w:val="9986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345391"/>
    <w:multiLevelType w:val="multilevel"/>
    <w:tmpl w:val="3B7C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057612"/>
    <w:multiLevelType w:val="multilevel"/>
    <w:tmpl w:val="DD7E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016BA3"/>
    <w:multiLevelType w:val="multilevel"/>
    <w:tmpl w:val="3A44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F305DA"/>
    <w:multiLevelType w:val="multilevel"/>
    <w:tmpl w:val="3860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1B1AE4"/>
    <w:multiLevelType w:val="multilevel"/>
    <w:tmpl w:val="8698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A56350"/>
    <w:multiLevelType w:val="multilevel"/>
    <w:tmpl w:val="7860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CD6C53"/>
    <w:multiLevelType w:val="multilevel"/>
    <w:tmpl w:val="F484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1"/>
  </w:num>
  <w:num w:numId="11">
    <w:abstractNumId w:val="18"/>
  </w:num>
  <w:num w:numId="12">
    <w:abstractNumId w:val="16"/>
  </w:num>
  <w:num w:numId="13">
    <w:abstractNumId w:val="9"/>
  </w:num>
  <w:num w:numId="14">
    <w:abstractNumId w:val="14"/>
  </w:num>
  <w:num w:numId="15">
    <w:abstractNumId w:val="15"/>
  </w:num>
  <w:num w:numId="16">
    <w:abstractNumId w:val="13"/>
  </w:num>
  <w:num w:numId="17">
    <w:abstractNumId w:val="23"/>
  </w:num>
  <w:num w:numId="18">
    <w:abstractNumId w:val="17"/>
  </w:num>
  <w:num w:numId="19">
    <w:abstractNumId w:val="19"/>
  </w:num>
  <w:num w:numId="20">
    <w:abstractNumId w:val="10"/>
  </w:num>
  <w:num w:numId="21">
    <w:abstractNumId w:val="11"/>
  </w:num>
  <w:num w:numId="22">
    <w:abstractNumId w:val="22"/>
  </w:num>
  <w:num w:numId="23">
    <w:abstractNumId w:val="24"/>
  </w:num>
  <w:num w:numId="24">
    <w:abstractNumId w:val="20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4177"/>
    <w:rsid w:val="00034616"/>
    <w:rsid w:val="0006063C"/>
    <w:rsid w:val="0015074B"/>
    <w:rsid w:val="001763A4"/>
    <w:rsid w:val="00193B05"/>
    <w:rsid w:val="00296350"/>
    <w:rsid w:val="0029639D"/>
    <w:rsid w:val="002A2133"/>
    <w:rsid w:val="00326F90"/>
    <w:rsid w:val="0058026F"/>
    <w:rsid w:val="00620661"/>
    <w:rsid w:val="00912E25"/>
    <w:rsid w:val="009966BE"/>
    <w:rsid w:val="009D64F0"/>
    <w:rsid w:val="009E4E96"/>
    <w:rsid w:val="00AA1D8D"/>
    <w:rsid w:val="00AF0917"/>
    <w:rsid w:val="00B47730"/>
    <w:rsid w:val="00C86DEB"/>
    <w:rsid w:val="00CB0664"/>
    <w:rsid w:val="00CE168F"/>
    <w:rsid w:val="00F34158"/>
    <w:rsid w:val="00FC45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18D26E58"/>
  <w14:defaultImageDpi w14:val="330"/>
  <w15:docId w15:val="{ACA100D1-BC47-471F-AC30-C75F2D71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AF0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F09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1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9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Student PC</cp:lastModifiedBy>
  <cp:revision>2</cp:revision>
  <dcterms:created xsi:type="dcterms:W3CDTF">2025-07-23T05:40:00Z</dcterms:created>
  <dcterms:modified xsi:type="dcterms:W3CDTF">2025-07-23T05:40:00Z</dcterms:modified>
  <cp:category/>
</cp:coreProperties>
</file>